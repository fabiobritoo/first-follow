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Tabela Preditiva</w:t>
      </w:r>
    </w:p>
    <w:p>
      <w:r>
        <w:t>Relatório Automático Gerado em 31/05/2022, 20:31:28</w:t>
      </w:r>
    </w:p>
    <w:p>
      <w:pPr>
        <w:pStyle w:val="Heading1"/>
      </w:pPr>
      <w:r>
        <w:t>Arquivo: exemplo1.txt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E -&gt; TA</w:t>
        <w:br/>
        <w:t>A-&gt; +TA | λ</w:t>
        <w:br/>
        <w:t>T -&gt; FB</w:t>
        <w:br/>
        <w:t>B-&gt; *FB | λ</w:t>
        <w:br/>
        <w:t>F -&gt; (E) | x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{TA}</w:t>
            </w:r>
          </w:p>
        </w:tc>
        <w:tc>
          <w:tcPr>
            <w:tcW w:type="dxa" w:w="2160"/>
          </w:tcPr>
          <w:p>
            <w:r>
              <w:t>{x,(}</w:t>
            </w:r>
          </w:p>
        </w:tc>
        <w:tc>
          <w:tcPr>
            <w:tcW w:type="dxa" w:w="2160"/>
          </w:tcPr>
          <w:p>
            <w:r>
              <w:t>{),$}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{+TA,λ}</w:t>
            </w:r>
          </w:p>
        </w:tc>
        <w:tc>
          <w:tcPr>
            <w:tcW w:type="dxa" w:w="2160"/>
          </w:tcPr>
          <w:p>
            <w:r>
              <w:t>{+,λ}</w:t>
            </w:r>
          </w:p>
        </w:tc>
        <w:tc>
          <w:tcPr>
            <w:tcW w:type="dxa" w:w="2160"/>
          </w:tcPr>
          <w:p>
            <w:r>
              <w:t>{),$}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{FB}</w:t>
            </w:r>
          </w:p>
        </w:tc>
        <w:tc>
          <w:tcPr>
            <w:tcW w:type="dxa" w:w="2160"/>
          </w:tcPr>
          <w:p>
            <w:r>
              <w:t>{x,(}</w:t>
            </w:r>
          </w:p>
        </w:tc>
        <w:tc>
          <w:tcPr>
            <w:tcW w:type="dxa" w:w="2160"/>
          </w:tcPr>
          <w:p>
            <w:r>
              <w:t>{),$,+}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{*FB,λ}</w:t>
            </w:r>
          </w:p>
        </w:tc>
        <w:tc>
          <w:tcPr>
            <w:tcW w:type="dxa" w:w="2160"/>
          </w:tcPr>
          <w:p>
            <w:r>
              <w:t>{*,λ}</w:t>
            </w:r>
          </w:p>
        </w:tc>
        <w:tc>
          <w:tcPr>
            <w:tcW w:type="dxa" w:w="2160"/>
          </w:tcPr>
          <w:p>
            <w:r>
              <w:t>{),$,+}</w:t>
            </w:r>
          </w:p>
        </w:tc>
      </w:tr>
      <w:tr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{(E),x}</w:t>
            </w:r>
          </w:p>
        </w:tc>
        <w:tc>
          <w:tcPr>
            <w:tcW w:type="dxa" w:w="2160"/>
          </w:tcPr>
          <w:p>
            <w:r>
              <w:t>{x,(}</w:t>
            </w:r>
          </w:p>
        </w:tc>
        <w:tc>
          <w:tcPr>
            <w:tcW w:type="dxa" w:w="2160"/>
          </w:tcPr>
          <w:p>
            <w:r>
              <w:t>{),*,$,+}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M(V,T)</w:t>
            </w:r>
          </w:p>
        </w:tc>
        <w:tc>
          <w:tcPr>
            <w:tcW w:type="dxa" w:w="1234"/>
          </w:tcPr>
          <w:p>
            <w:r>
              <w:t>+</w:t>
            </w:r>
          </w:p>
        </w:tc>
        <w:tc>
          <w:tcPr>
            <w:tcW w:type="dxa" w:w="1234"/>
          </w:tcPr>
          <w:p>
            <w:r>
              <w:t>*</w:t>
            </w:r>
          </w:p>
        </w:tc>
        <w:tc>
          <w:tcPr>
            <w:tcW w:type="dxa" w:w="1234"/>
          </w:tcPr>
          <w:p>
            <w:r>
              <w:t>(</w:t>
            </w:r>
          </w:p>
        </w:tc>
        <w:tc>
          <w:tcPr>
            <w:tcW w:type="dxa" w:w="1234"/>
          </w:tcPr>
          <w:p>
            <w:r>
              <w:t>)</w:t>
            </w:r>
          </w:p>
        </w:tc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$</w:t>
            </w:r>
          </w:p>
        </w:tc>
      </w:tr>
      <w:tr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E-&gt;TA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E-&gt;TA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A-&gt;+TA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A-&gt;λ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A-&gt;λ</w:t>
            </w:r>
          </w:p>
        </w:tc>
      </w:tr>
      <w:tr>
        <w:tc>
          <w:tcPr>
            <w:tcW w:type="dxa" w:w="1234"/>
          </w:tcPr>
          <w:p>
            <w:r>
              <w:t>T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T-&gt;FB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T-&gt;FB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B-&gt;*FB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</w:tr>
      <w:tr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F-&gt;(E)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F-&gt;x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x+x*x2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E</w:t>
            </w:r>
          </w:p>
        </w:tc>
      </w:tr>
      <w:tr>
        <w:tc>
          <w:tcPr>
            <w:tcW w:type="dxa" w:w="2880"/>
          </w:tcPr>
          <w:p>
            <w:r>
              <w:t>$E</w:t>
            </w:r>
          </w:p>
        </w:tc>
        <w:tc>
          <w:tcPr>
            <w:tcW w:type="dxa" w:w="2880"/>
          </w:tcPr>
          <w:p>
            <w:r>
              <w:t>x+x*x2$</w:t>
            </w:r>
          </w:p>
        </w:tc>
        <w:tc>
          <w:tcPr>
            <w:tcW w:type="dxa" w:w="2880"/>
          </w:tcPr>
          <w:p>
            <w:r>
              <w:t>E-&gt;TA</w:t>
            </w:r>
          </w:p>
        </w:tc>
      </w:tr>
      <w:tr>
        <w:tc>
          <w:tcPr>
            <w:tcW w:type="dxa" w:w="2880"/>
          </w:tcPr>
          <w:p>
            <w:r>
              <w:t>$AT</w:t>
            </w:r>
          </w:p>
        </w:tc>
        <w:tc>
          <w:tcPr>
            <w:tcW w:type="dxa" w:w="2880"/>
          </w:tcPr>
          <w:p>
            <w:r>
              <w:t>x+x*x2$</w:t>
            </w:r>
          </w:p>
        </w:tc>
        <w:tc>
          <w:tcPr>
            <w:tcW w:type="dxa" w:w="2880"/>
          </w:tcPr>
          <w:p>
            <w:r>
              <w:t>T-&gt;FB</w:t>
            </w:r>
          </w:p>
        </w:tc>
      </w:tr>
      <w:tr>
        <w:tc>
          <w:tcPr>
            <w:tcW w:type="dxa" w:w="2880"/>
          </w:tcPr>
          <w:p>
            <w:r>
              <w:t>$ABF</w:t>
            </w:r>
          </w:p>
        </w:tc>
        <w:tc>
          <w:tcPr>
            <w:tcW w:type="dxa" w:w="2880"/>
          </w:tcPr>
          <w:p>
            <w:r>
              <w:t>x+x*x2$</w:t>
            </w:r>
          </w:p>
        </w:tc>
        <w:tc>
          <w:tcPr>
            <w:tcW w:type="dxa" w:w="2880"/>
          </w:tcPr>
          <w:p>
            <w:r>
              <w:t>F-&gt;x</w:t>
            </w:r>
          </w:p>
        </w:tc>
      </w:tr>
      <w:tr>
        <w:tc>
          <w:tcPr>
            <w:tcW w:type="dxa" w:w="2880"/>
          </w:tcPr>
          <w:p>
            <w:r>
              <w:t>$ABx</w:t>
            </w:r>
          </w:p>
        </w:tc>
        <w:tc>
          <w:tcPr>
            <w:tcW w:type="dxa" w:w="2880"/>
          </w:tcPr>
          <w:p>
            <w:r>
              <w:t>x+x*x2$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$AB</w:t>
            </w:r>
          </w:p>
        </w:tc>
        <w:tc>
          <w:tcPr>
            <w:tcW w:type="dxa" w:w="2880"/>
          </w:tcPr>
          <w:p>
            <w:r>
              <w:t>+x*x2$</w:t>
            </w:r>
          </w:p>
        </w:tc>
        <w:tc>
          <w:tcPr>
            <w:tcW w:type="dxa" w:w="2880"/>
          </w:tcPr>
          <w:p>
            <w:r>
              <w:t>B-&gt;λ</w:t>
            </w:r>
          </w:p>
        </w:tc>
      </w:tr>
      <w:tr>
        <w:tc>
          <w:tcPr>
            <w:tcW w:type="dxa" w:w="2880"/>
          </w:tcPr>
          <w:p>
            <w:r>
              <w:t>$A</w:t>
            </w:r>
          </w:p>
        </w:tc>
        <w:tc>
          <w:tcPr>
            <w:tcW w:type="dxa" w:w="2880"/>
          </w:tcPr>
          <w:p>
            <w:r>
              <w:t>+x*x2$</w:t>
            </w:r>
          </w:p>
        </w:tc>
        <w:tc>
          <w:tcPr>
            <w:tcW w:type="dxa" w:w="2880"/>
          </w:tcPr>
          <w:p>
            <w:r>
              <w:t>A-&gt;+TA</w:t>
            </w:r>
          </w:p>
        </w:tc>
      </w:tr>
      <w:tr>
        <w:tc>
          <w:tcPr>
            <w:tcW w:type="dxa" w:w="2880"/>
          </w:tcPr>
          <w:p>
            <w:r>
              <w:t>$AT+</w:t>
            </w:r>
          </w:p>
        </w:tc>
        <w:tc>
          <w:tcPr>
            <w:tcW w:type="dxa" w:w="2880"/>
          </w:tcPr>
          <w:p>
            <w:r>
              <w:t>+x*x2$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$AT</w:t>
            </w:r>
          </w:p>
        </w:tc>
        <w:tc>
          <w:tcPr>
            <w:tcW w:type="dxa" w:w="2880"/>
          </w:tcPr>
          <w:p>
            <w:r>
              <w:t>x*x2$</w:t>
            </w:r>
          </w:p>
        </w:tc>
        <w:tc>
          <w:tcPr>
            <w:tcW w:type="dxa" w:w="2880"/>
          </w:tcPr>
          <w:p>
            <w:r>
              <w:t>T-&gt;FB</w:t>
            </w:r>
          </w:p>
        </w:tc>
      </w:tr>
      <w:tr>
        <w:tc>
          <w:tcPr>
            <w:tcW w:type="dxa" w:w="2880"/>
          </w:tcPr>
          <w:p>
            <w:r>
              <w:t>$ABF</w:t>
            </w:r>
          </w:p>
        </w:tc>
        <w:tc>
          <w:tcPr>
            <w:tcW w:type="dxa" w:w="2880"/>
          </w:tcPr>
          <w:p>
            <w:r>
              <w:t>x*x2$</w:t>
            </w:r>
          </w:p>
        </w:tc>
        <w:tc>
          <w:tcPr>
            <w:tcW w:type="dxa" w:w="2880"/>
          </w:tcPr>
          <w:p>
            <w:r>
              <w:t>F-&gt;x</w:t>
            </w:r>
          </w:p>
        </w:tc>
      </w:tr>
      <w:tr>
        <w:tc>
          <w:tcPr>
            <w:tcW w:type="dxa" w:w="2880"/>
          </w:tcPr>
          <w:p>
            <w:r>
              <w:t>$ABx</w:t>
            </w:r>
          </w:p>
        </w:tc>
        <w:tc>
          <w:tcPr>
            <w:tcW w:type="dxa" w:w="2880"/>
          </w:tcPr>
          <w:p>
            <w:r>
              <w:t>x*x2$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$AB</w:t>
            </w:r>
          </w:p>
        </w:tc>
        <w:tc>
          <w:tcPr>
            <w:tcW w:type="dxa" w:w="2880"/>
          </w:tcPr>
          <w:p>
            <w:r>
              <w:t>*x2$</w:t>
            </w:r>
          </w:p>
        </w:tc>
        <w:tc>
          <w:tcPr>
            <w:tcW w:type="dxa" w:w="2880"/>
          </w:tcPr>
          <w:p>
            <w:r>
              <w:t>B-&gt;*FB</w:t>
            </w:r>
          </w:p>
        </w:tc>
      </w:tr>
      <w:tr>
        <w:tc>
          <w:tcPr>
            <w:tcW w:type="dxa" w:w="2880"/>
          </w:tcPr>
          <w:p>
            <w:r>
              <w:t>$ABF*</w:t>
            </w:r>
          </w:p>
        </w:tc>
        <w:tc>
          <w:tcPr>
            <w:tcW w:type="dxa" w:w="2880"/>
          </w:tcPr>
          <w:p>
            <w:r>
              <w:t>*x2$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$ABF</w:t>
            </w:r>
          </w:p>
        </w:tc>
        <w:tc>
          <w:tcPr>
            <w:tcW w:type="dxa" w:w="2880"/>
          </w:tcPr>
          <w:p>
            <w:r>
              <w:t>x2$</w:t>
            </w:r>
          </w:p>
        </w:tc>
        <w:tc>
          <w:tcPr>
            <w:tcW w:type="dxa" w:w="2880"/>
          </w:tcPr>
          <w:p>
            <w:r>
              <w:t>F-&gt;x</w:t>
            </w:r>
          </w:p>
        </w:tc>
      </w:tr>
      <w:tr>
        <w:tc>
          <w:tcPr>
            <w:tcW w:type="dxa" w:w="2880"/>
          </w:tcPr>
          <w:p>
            <w:r>
              <w:t>$ABx</w:t>
            </w:r>
          </w:p>
        </w:tc>
        <w:tc>
          <w:tcPr>
            <w:tcW w:type="dxa" w:w="2880"/>
          </w:tcPr>
          <w:p>
            <w:r>
              <w:t>x2$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$AB</w:t>
            </w:r>
          </w:p>
        </w:tc>
        <w:tc>
          <w:tcPr>
            <w:tcW w:type="dxa" w:w="2880"/>
          </w:tcPr>
          <w:p>
            <w:r>
              <w:t>2$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t>Elemento não corresponde ao Alfabeto</w:t>
      </w:r>
    </w:p>
    <w:p>
      <w:pPr>
        <w:pStyle w:val="Heading1"/>
      </w:pPr>
      <w:r>
        <w:t>Arquivo: exemplo2.txt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ACB | CbB | Ba</w:t>
        <w:br/>
        <w:t>A -&gt; da | BC</w:t>
        <w:br/>
        <w:t>B -&gt; g | λ</w:t>
        <w:br/>
        <w:t>C -&gt; h | λ</w:t>
        <w:br/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{ACB,CbB,Ba}</w:t>
            </w:r>
          </w:p>
        </w:tc>
        <w:tc>
          <w:tcPr>
            <w:tcW w:type="dxa" w:w="2160"/>
          </w:tcPr>
          <w:p>
            <w:r>
              <w:t>{a,b,g,λ,h,d}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{da,BC}</w:t>
            </w:r>
          </w:p>
        </w:tc>
        <w:tc>
          <w:tcPr>
            <w:tcW w:type="dxa" w:w="2160"/>
          </w:tcPr>
          <w:p>
            <w:r>
              <w:t>{h,g,d,λ}</w:t>
            </w:r>
          </w:p>
        </w:tc>
        <w:tc>
          <w:tcPr>
            <w:tcW w:type="dxa" w:w="2160"/>
          </w:tcPr>
          <w:p>
            <w:r>
              <w:t>{h,$,g}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{g,λ}</w:t>
            </w:r>
          </w:p>
        </w:tc>
        <w:tc>
          <w:tcPr>
            <w:tcW w:type="dxa" w:w="2160"/>
          </w:tcPr>
          <w:p>
            <w:r>
              <w:t>{λ,g}</w:t>
            </w:r>
          </w:p>
        </w:tc>
        <w:tc>
          <w:tcPr>
            <w:tcW w:type="dxa" w:w="2160"/>
          </w:tcPr>
          <w:p>
            <w:r>
              <w:t>{h,a,$,g}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{h,λ}</w:t>
            </w:r>
          </w:p>
        </w:tc>
        <w:tc>
          <w:tcPr>
            <w:tcW w:type="dxa" w:w="2160"/>
          </w:tcPr>
          <w:p>
            <w:r>
              <w:t>{h,λ}</w:t>
            </w:r>
          </w:p>
        </w:tc>
        <w:tc>
          <w:tcPr>
            <w:tcW w:type="dxa" w:w="2160"/>
          </w:tcPr>
          <w:p>
            <w:r>
              <w:t>{h,g,$,b}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M(V,T)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h</w:t>
            </w:r>
          </w:p>
        </w:tc>
        <w:tc>
          <w:tcPr>
            <w:tcW w:type="dxa" w:w="1234"/>
          </w:tcPr>
          <w:p>
            <w:r>
              <w:t>$</w:t>
            </w:r>
          </w:p>
        </w:tc>
      </w:tr>
      <w:tr>
        <w:tc>
          <w:tcPr>
            <w:tcW w:type="dxa" w:w="1234"/>
          </w:tcPr>
          <w:p>
            <w:r>
              <w:t>S</w:t>
            </w:r>
          </w:p>
        </w:tc>
        <w:tc>
          <w:tcPr>
            <w:tcW w:type="dxa" w:w="1234"/>
          </w:tcPr>
          <w:p>
            <w:r>
              <w:t>S-&gt;CbB</w:t>
            </w:r>
          </w:p>
        </w:tc>
        <w:tc>
          <w:tcPr>
            <w:tcW w:type="dxa" w:w="1234"/>
          </w:tcPr>
          <w:p>
            <w:r>
              <w:t>S-&gt;Ba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  <w:tc>
          <w:tcPr>
            <w:tcW w:type="dxa" w:w="1234"/>
          </w:tcPr>
          <w:p>
            <w:r>
              <w:t>S-&gt;ACB</w:t>
            </w:r>
          </w:p>
        </w:tc>
      </w:tr>
      <w:tr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A-&gt;da</w:t>
            </w:r>
          </w:p>
        </w:tc>
        <w:tc>
          <w:tcPr>
            <w:tcW w:type="dxa" w:w="1234"/>
          </w:tcPr>
          <w:p>
            <w:r>
              <w:t>A-&gt;BC</w:t>
            </w:r>
          </w:p>
        </w:tc>
        <w:tc>
          <w:tcPr>
            <w:tcW w:type="dxa" w:w="1234"/>
          </w:tcPr>
          <w:p>
            <w:r>
              <w:t>A-&gt;BC</w:t>
            </w:r>
          </w:p>
        </w:tc>
        <w:tc>
          <w:tcPr>
            <w:tcW w:type="dxa" w:w="1234"/>
          </w:tcPr>
          <w:p>
            <w:r>
              <w:t>A-&gt;BC</w:t>
            </w:r>
          </w:p>
        </w:tc>
      </w:tr>
      <w:tr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B-&gt;g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  <w:tc>
          <w:tcPr>
            <w:tcW w:type="dxa" w:w="1234"/>
          </w:tcPr>
          <w:p>
            <w:r>
              <w:t>B-&gt;λ</w:t>
            </w:r>
          </w:p>
        </w:tc>
      </w:tr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C-&gt;h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db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db$</w:t>
            </w:r>
          </w:p>
        </w:tc>
        <w:tc>
          <w:tcPr>
            <w:tcW w:type="dxa" w:w="2880"/>
          </w:tcPr>
          <w:p>
            <w:r>
              <w:t>S-&gt;ACB</w:t>
            </w:r>
          </w:p>
        </w:tc>
      </w:tr>
      <w:tr>
        <w:tc>
          <w:tcPr>
            <w:tcW w:type="dxa" w:w="2880"/>
          </w:tcPr>
          <w:p>
            <w:r>
              <w:t>$BCA</w:t>
            </w:r>
          </w:p>
        </w:tc>
        <w:tc>
          <w:tcPr>
            <w:tcW w:type="dxa" w:w="2880"/>
          </w:tcPr>
          <w:p>
            <w:r>
              <w:t>db$</w:t>
            </w:r>
          </w:p>
        </w:tc>
        <w:tc>
          <w:tcPr>
            <w:tcW w:type="dxa" w:w="2880"/>
          </w:tcPr>
          <w:p>
            <w:r>
              <w:t>A-&gt;da</w:t>
            </w:r>
          </w:p>
        </w:tc>
      </w:tr>
      <w:tr>
        <w:tc>
          <w:tcPr>
            <w:tcW w:type="dxa" w:w="2880"/>
          </w:tcPr>
          <w:p>
            <w:r>
              <w:t>$BCad</w:t>
            </w:r>
          </w:p>
        </w:tc>
        <w:tc>
          <w:tcPr>
            <w:tcW w:type="dxa" w:w="2880"/>
          </w:tcPr>
          <w:p>
            <w:r>
              <w:t>db$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$BCa</w:t>
            </w:r>
          </w:p>
        </w:tc>
        <w:tc>
          <w:tcPr>
            <w:tcW w:type="dxa" w:w="2880"/>
          </w:tcPr>
          <w:p>
            <w:r>
              <w:t>b$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t>Não foi possível realizar a palavra, pilha não possui não-terminais</w:t>
      </w:r>
    </w:p>
    <w:p>
      <w:pPr>
        <w:pStyle w:val="Heading1"/>
      </w:pPr>
      <w:r>
        <w:t>Arquivo: exemplo3.txt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aBDh</w:t>
        <w:br/>
        <w:t>B -&gt; cC</w:t>
        <w:br/>
        <w:t xml:space="preserve">C -&gt; bC | λ </w:t>
        <w:br/>
        <w:t>D -&gt; EF</w:t>
        <w:br/>
        <w:t xml:space="preserve">E -&gt; g | λ </w:t>
        <w:br/>
        <w:t>F -&gt; f | λ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{aBDh}</w:t>
            </w:r>
          </w:p>
        </w:tc>
        <w:tc>
          <w:tcPr>
            <w:tcW w:type="dxa" w:w="2160"/>
          </w:tcPr>
          <w:p>
            <w:r>
              <w:t>{a}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{cC}</w:t>
            </w:r>
          </w:p>
        </w:tc>
        <w:tc>
          <w:tcPr>
            <w:tcW w:type="dxa" w:w="2160"/>
          </w:tcPr>
          <w:p>
            <w:r>
              <w:t>{c}</w:t>
            </w:r>
          </w:p>
        </w:tc>
        <w:tc>
          <w:tcPr>
            <w:tcW w:type="dxa" w:w="2160"/>
          </w:tcPr>
          <w:p>
            <w:r>
              <w:t>{h,f,g}</w:t>
            </w:r>
          </w:p>
        </w:tc>
      </w:tr>
      <w:tr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{bC,λ}</w:t>
            </w:r>
          </w:p>
        </w:tc>
        <w:tc>
          <w:tcPr>
            <w:tcW w:type="dxa" w:w="2160"/>
          </w:tcPr>
          <w:p>
            <w:r>
              <w:t>{λ,b}</w:t>
            </w:r>
          </w:p>
        </w:tc>
        <w:tc>
          <w:tcPr>
            <w:tcW w:type="dxa" w:w="2160"/>
          </w:tcPr>
          <w:p>
            <w:r>
              <w:t>{h,f,g}</w:t>
            </w:r>
          </w:p>
        </w:tc>
      </w:tr>
      <w:tr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{EF}</w:t>
            </w:r>
          </w:p>
        </w:tc>
        <w:tc>
          <w:tcPr>
            <w:tcW w:type="dxa" w:w="2160"/>
          </w:tcPr>
          <w:p>
            <w:r>
              <w:t>{f,g,λ}</w:t>
            </w:r>
          </w:p>
        </w:tc>
        <w:tc>
          <w:tcPr>
            <w:tcW w:type="dxa" w:w="2160"/>
          </w:tcPr>
          <w:p>
            <w:r>
              <w:t>{h}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{g,λ}</w:t>
            </w:r>
          </w:p>
        </w:tc>
        <w:tc>
          <w:tcPr>
            <w:tcW w:type="dxa" w:w="2160"/>
          </w:tcPr>
          <w:p>
            <w:r>
              <w:t>{λ,g}</w:t>
            </w:r>
          </w:p>
        </w:tc>
        <w:tc>
          <w:tcPr>
            <w:tcW w:type="dxa" w:w="2160"/>
          </w:tcPr>
          <w:p>
            <w:r>
              <w:t>{h,f}</w:t>
            </w:r>
          </w:p>
        </w:tc>
      </w:tr>
      <w:tr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{f,λ}</w:t>
            </w:r>
          </w:p>
        </w:tc>
        <w:tc>
          <w:tcPr>
            <w:tcW w:type="dxa" w:w="2160"/>
          </w:tcPr>
          <w:p>
            <w:r>
              <w:t>{f,λ}</w:t>
            </w:r>
          </w:p>
        </w:tc>
        <w:tc>
          <w:tcPr>
            <w:tcW w:type="dxa" w:w="2160"/>
          </w:tcPr>
          <w:p>
            <w:r>
              <w:t>{h}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M(V,T)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h</w:t>
            </w:r>
          </w:p>
        </w:tc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g</w:t>
            </w:r>
          </w:p>
        </w:tc>
        <w:tc>
          <w:tcPr>
            <w:tcW w:type="dxa" w:w="1234"/>
          </w:tcPr>
          <w:p>
            <w:r>
              <w:t>f</w:t>
            </w:r>
          </w:p>
        </w:tc>
      </w:tr>
      <w:tr>
        <w:tc>
          <w:tcPr>
            <w:tcW w:type="dxa" w:w="1234"/>
          </w:tcPr>
          <w:p>
            <w:r>
              <w:t>S</w:t>
            </w:r>
          </w:p>
        </w:tc>
        <w:tc>
          <w:tcPr>
            <w:tcW w:type="dxa" w:w="1234"/>
          </w:tcPr>
          <w:p>
            <w:r>
              <w:t>S-&gt;aBDh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B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B-&gt;cC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C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C-&gt;bC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  <w:tc>
          <w:tcPr>
            <w:tcW w:type="dxa" w:w="1234"/>
          </w:tcPr>
          <w:p>
            <w:r>
              <w:t>C-&gt;λ</w:t>
            </w:r>
          </w:p>
        </w:tc>
      </w:tr>
      <w:tr>
        <w:tc>
          <w:tcPr>
            <w:tcW w:type="dxa" w:w="1234"/>
          </w:tcPr>
          <w:p>
            <w:r>
              <w:t>D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D-&gt;EF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D-&gt;EF</w:t>
            </w:r>
          </w:p>
        </w:tc>
        <w:tc>
          <w:tcPr>
            <w:tcW w:type="dxa" w:w="1234"/>
          </w:tcPr>
          <w:p>
            <w:r>
              <w:t>D-&gt;EF</w:t>
            </w:r>
          </w:p>
        </w:tc>
      </w:tr>
      <w:tr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E-&gt;g</w:t>
            </w:r>
          </w:p>
        </w:tc>
        <w:tc>
          <w:tcPr>
            <w:tcW w:type="dxa" w:w="1234"/>
          </w:tcPr>
          <w:p>
            <w:r>
              <w:t>E-&gt;λ</w:t>
            </w:r>
          </w:p>
        </w:tc>
      </w:tr>
      <w:tr>
        <w:tc>
          <w:tcPr>
            <w:tcW w:type="dxa" w:w="1234"/>
          </w:tcPr>
          <w:p>
            <w:r>
              <w:t>F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F-&gt;f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a$</w:t>
            </w:r>
          </w:p>
        </w:tc>
        <w:tc>
          <w:tcPr>
            <w:tcW w:type="dxa" w:w="2880"/>
          </w:tcPr>
          <w:p>
            <w:r>
              <w:t>S-&gt;aBDh</w:t>
            </w:r>
          </w:p>
        </w:tc>
      </w:tr>
      <w:tr>
        <w:tc>
          <w:tcPr>
            <w:tcW w:type="dxa" w:w="2880"/>
          </w:tcPr>
          <w:p>
            <w:r>
              <w:t>$hDBa</w:t>
            </w:r>
          </w:p>
        </w:tc>
        <w:tc>
          <w:tcPr>
            <w:tcW w:type="dxa" w:w="2880"/>
          </w:tcPr>
          <w:p>
            <w:r>
              <w:t>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$hDB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>
      <w:r>
        <w:t>Não foi possível realizar a palavra, não há producão que gere entrada</w:t>
      </w:r>
    </w:p>
    <w:p>
      <w:pPr>
        <w:pStyle w:val="Heading1"/>
      </w:pPr>
      <w:r>
        <w:t>Arquivo: input_a.txt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aSbc | D</w:t>
        <w:br/>
        <w:t>D -&gt; dD | d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{aSbc,D}</w:t>
            </w:r>
          </w:p>
        </w:tc>
        <w:tc>
          <w:tcPr>
            <w:tcW w:type="dxa" w:w="2160"/>
          </w:tcPr>
          <w:p>
            <w:r>
              <w:t>{a,d}</w:t>
            </w:r>
          </w:p>
        </w:tc>
        <w:tc>
          <w:tcPr>
            <w:tcW w:type="dxa" w:w="2160"/>
          </w:tcPr>
          <w:p>
            <w:r>
              <w:t>{$,b}</w:t>
            </w:r>
          </w:p>
        </w:tc>
      </w:tr>
      <w:tr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{dD,d}</w:t>
            </w:r>
          </w:p>
        </w:tc>
        <w:tc>
          <w:tcPr>
            <w:tcW w:type="dxa" w:w="2160"/>
          </w:tcPr>
          <w:p>
            <w:r>
              <w:t>{d}</w:t>
            </w:r>
          </w:p>
        </w:tc>
        <w:tc>
          <w:tcPr>
            <w:tcW w:type="dxa" w:w="2160"/>
          </w:tcPr>
          <w:p>
            <w:r>
              <w:t>{$,b}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M(V,T)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c</w:t>
            </w:r>
          </w:p>
        </w:tc>
        <w:tc>
          <w:tcPr>
            <w:tcW w:type="dxa" w:w="1728"/>
          </w:tcPr>
          <w:p>
            <w:r>
              <w:t>d</w:t>
            </w:r>
          </w:p>
        </w:tc>
      </w:tr>
      <w:tr>
        <w:tc>
          <w:tcPr>
            <w:tcW w:type="dxa" w:w="1728"/>
          </w:tcPr>
          <w:p>
            <w:r>
              <w:t>S</w:t>
            </w:r>
          </w:p>
        </w:tc>
        <w:tc>
          <w:tcPr>
            <w:tcW w:type="dxa" w:w="1728"/>
          </w:tcPr>
          <w:p>
            <w:r>
              <w:t>S-&gt;aSbc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S-&gt;D</w:t>
            </w:r>
          </w:p>
        </w:tc>
      </w:tr>
      <w:tr>
        <w:tc>
          <w:tcPr>
            <w:tcW w:type="dxa" w:w="1728"/>
          </w:tcPr>
          <w:p>
            <w:r>
              <w:t>D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-</w:t>
            </w:r>
          </w:p>
        </w:tc>
        <w:tc>
          <w:tcPr>
            <w:tcW w:type="dxa" w:w="1728"/>
          </w:tcPr>
          <w:p>
            <w:r>
              <w:t>D-&gt;d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adbc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adbc$</w:t>
            </w:r>
          </w:p>
        </w:tc>
        <w:tc>
          <w:tcPr>
            <w:tcW w:type="dxa" w:w="2880"/>
          </w:tcPr>
          <w:p>
            <w:r>
              <w:t>S-&gt;aSbc</w:t>
            </w:r>
          </w:p>
        </w:tc>
      </w:tr>
      <w:tr>
        <w:tc>
          <w:tcPr>
            <w:tcW w:type="dxa" w:w="2880"/>
          </w:tcPr>
          <w:p>
            <w:r>
              <w:t>$cbSa</w:t>
            </w:r>
          </w:p>
        </w:tc>
        <w:tc>
          <w:tcPr>
            <w:tcW w:type="dxa" w:w="2880"/>
          </w:tcPr>
          <w:p>
            <w:r>
              <w:t>adbc$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$cbS</w:t>
            </w:r>
          </w:p>
        </w:tc>
        <w:tc>
          <w:tcPr>
            <w:tcW w:type="dxa" w:w="2880"/>
          </w:tcPr>
          <w:p>
            <w:r>
              <w:t>dbc$</w:t>
            </w:r>
          </w:p>
        </w:tc>
        <w:tc>
          <w:tcPr>
            <w:tcW w:type="dxa" w:w="2880"/>
          </w:tcPr>
          <w:p>
            <w:r>
              <w:t>S-&gt;D</w:t>
            </w:r>
          </w:p>
        </w:tc>
      </w:tr>
      <w:tr>
        <w:tc>
          <w:tcPr>
            <w:tcW w:type="dxa" w:w="2880"/>
          </w:tcPr>
          <w:p>
            <w:r>
              <w:t>$cbD</w:t>
            </w:r>
          </w:p>
        </w:tc>
        <w:tc>
          <w:tcPr>
            <w:tcW w:type="dxa" w:w="2880"/>
          </w:tcPr>
          <w:p>
            <w:r>
              <w:t>dbc$</w:t>
            </w:r>
          </w:p>
        </w:tc>
        <w:tc>
          <w:tcPr>
            <w:tcW w:type="dxa" w:w="2880"/>
          </w:tcPr>
          <w:p>
            <w:r>
              <w:t>D-&gt;d</w:t>
            </w:r>
          </w:p>
        </w:tc>
      </w:tr>
      <w:tr>
        <w:tc>
          <w:tcPr>
            <w:tcW w:type="dxa" w:w="2880"/>
          </w:tcPr>
          <w:p>
            <w:r>
              <w:t>$cbd</w:t>
            </w:r>
          </w:p>
        </w:tc>
        <w:tc>
          <w:tcPr>
            <w:tcW w:type="dxa" w:w="2880"/>
          </w:tcPr>
          <w:p>
            <w:r>
              <w:t>dbc$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$cb</w:t>
            </w:r>
          </w:p>
        </w:tc>
        <w:tc>
          <w:tcPr>
            <w:tcW w:type="dxa" w:w="2880"/>
          </w:tcPr>
          <w:p>
            <w:r>
              <w:t>bc$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$c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input_b.txt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aA | c</w:t>
        <w:br/>
        <w:t>A -&gt; acA | b | S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{aA,c}</w:t>
            </w:r>
          </w:p>
        </w:tc>
        <w:tc>
          <w:tcPr>
            <w:tcW w:type="dxa" w:w="2160"/>
          </w:tcPr>
          <w:p>
            <w:r>
              <w:t>{a,c}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{acA,b,S}</w:t>
            </w:r>
          </w:p>
        </w:tc>
        <w:tc>
          <w:tcPr>
            <w:tcW w:type="dxa" w:w="2160"/>
          </w:tcPr>
          <w:p>
            <w:r>
              <w:t>{a,c,b}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M(V,T)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b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S-&gt;aA</w:t>
            </w:r>
          </w:p>
        </w:tc>
        <w:tc>
          <w:tcPr>
            <w:tcW w:type="dxa" w:w="2160"/>
          </w:tcPr>
          <w:p>
            <w:r>
              <w:t>S-&gt;c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A-&gt;S</w:t>
            </w:r>
          </w:p>
        </w:tc>
        <w:tc>
          <w:tcPr>
            <w:tcW w:type="dxa" w:w="2160"/>
          </w:tcPr>
          <w:p>
            <w:r>
              <w:t>A-&gt;S</w:t>
            </w:r>
          </w:p>
        </w:tc>
        <w:tc>
          <w:tcPr>
            <w:tcW w:type="dxa" w:w="2160"/>
          </w:tcPr>
          <w:p>
            <w:r>
              <w:t>A-&gt;b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aac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aac$</w:t>
            </w:r>
          </w:p>
        </w:tc>
        <w:tc>
          <w:tcPr>
            <w:tcW w:type="dxa" w:w="2880"/>
          </w:tcPr>
          <w:p>
            <w:r>
              <w:t>S-&gt;aA</w:t>
            </w:r>
          </w:p>
        </w:tc>
      </w:tr>
      <w:tr>
        <w:tc>
          <w:tcPr>
            <w:tcW w:type="dxa" w:w="2880"/>
          </w:tcPr>
          <w:p>
            <w:r>
              <w:t>$Aa</w:t>
            </w:r>
          </w:p>
        </w:tc>
        <w:tc>
          <w:tcPr>
            <w:tcW w:type="dxa" w:w="2880"/>
          </w:tcPr>
          <w:p>
            <w:r>
              <w:t>aac$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</w:t>
            </w:r>
          </w:p>
        </w:tc>
        <w:tc>
          <w:tcPr>
            <w:tcW w:type="dxa" w:w="2880"/>
          </w:tcPr>
          <w:p>
            <w:r>
              <w:t>ac$</w:t>
            </w:r>
          </w:p>
        </w:tc>
        <w:tc>
          <w:tcPr>
            <w:tcW w:type="dxa" w:w="2880"/>
          </w:tcPr>
          <w:p>
            <w:r>
              <w:t>A-&gt;S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ac$</w:t>
            </w:r>
          </w:p>
        </w:tc>
        <w:tc>
          <w:tcPr>
            <w:tcW w:type="dxa" w:w="2880"/>
          </w:tcPr>
          <w:p>
            <w:r>
              <w:t>S-&gt;aA</w:t>
            </w:r>
          </w:p>
        </w:tc>
      </w:tr>
      <w:tr>
        <w:tc>
          <w:tcPr>
            <w:tcW w:type="dxa" w:w="2880"/>
          </w:tcPr>
          <w:p>
            <w:r>
              <w:t>$Aa</w:t>
            </w:r>
          </w:p>
        </w:tc>
        <w:tc>
          <w:tcPr>
            <w:tcW w:type="dxa" w:w="2880"/>
          </w:tcPr>
          <w:p>
            <w:r>
              <w:t>ac$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$A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>
              <w:t>A-&gt;S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>
              <w:t>S-&gt;c</w:t>
            </w:r>
          </w:p>
        </w:tc>
      </w:tr>
      <w:tr>
        <w:tc>
          <w:tcPr>
            <w:tcW w:type="dxa" w:w="2880"/>
          </w:tcPr>
          <w:p>
            <w:r>
              <w:t>$c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input_c.txt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id := E</w:t>
        <w:br/>
        <w:t>E -&gt; idX | numX</w:t>
        <w:br/>
        <w:t>X -&gt; +numX | +idX | λ</w:t>
        <w:br/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{id := E}</w:t>
            </w:r>
          </w:p>
        </w:tc>
        <w:tc>
          <w:tcPr>
            <w:tcW w:type="dxa" w:w="2160"/>
          </w:tcPr>
          <w:p>
            <w:r>
              <w:t>{id}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{idX,numX}</w:t>
            </w:r>
          </w:p>
        </w:tc>
        <w:tc>
          <w:tcPr>
            <w:tcW w:type="dxa" w:w="2160"/>
          </w:tcPr>
          <w:p>
            <w:r>
              <w:t>{num,id}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{+numX,+idX,λ}</w:t>
            </w:r>
          </w:p>
        </w:tc>
        <w:tc>
          <w:tcPr>
            <w:tcW w:type="dxa" w:w="2160"/>
          </w:tcPr>
          <w:p>
            <w:r>
              <w:t>{+,λ}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M(V,T)</w:t>
            </w:r>
          </w:p>
        </w:tc>
        <w:tc>
          <w:tcPr>
            <w:tcW w:type="dxa" w:w="1440"/>
          </w:tcPr>
          <w:p>
            <w:r>
              <w:t>i</w:t>
            </w:r>
          </w:p>
        </w:tc>
        <w:tc>
          <w:tcPr>
            <w:tcW w:type="dxa" w:w="1440"/>
          </w:tcPr>
          <w:p>
            <w:r>
              <w:t>=</w:t>
            </w:r>
          </w:p>
        </w:tc>
        <w:tc>
          <w:tcPr>
            <w:tcW w:type="dxa" w:w="1440"/>
          </w:tcPr>
          <w:p>
            <w:r>
              <w:t>n</w:t>
            </w:r>
          </w:p>
        </w:tc>
        <w:tc>
          <w:tcPr>
            <w:tcW w:type="dxa" w:w="1440"/>
          </w:tcPr>
          <w:p>
            <w:r>
              <w:t>+</w:t>
            </w:r>
          </w:p>
        </w:tc>
        <w:tc>
          <w:tcPr>
            <w:tcW w:type="dxa" w:w="1440"/>
          </w:tcPr>
          <w:p>
            <w:r>
              <w:t>$</w:t>
            </w:r>
          </w:p>
        </w:tc>
      </w:tr>
      <w:tr>
        <w:tc>
          <w:tcPr>
            <w:tcW w:type="dxa" w:w="1440"/>
          </w:tcPr>
          <w:p>
            <w:r>
              <w:t>S</w:t>
            </w:r>
          </w:p>
        </w:tc>
        <w:tc>
          <w:tcPr>
            <w:tcW w:type="dxa" w:w="1440"/>
          </w:tcPr>
          <w:p>
            <w:r>
              <w:t>S-&gt;id := E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E</w:t>
            </w:r>
          </w:p>
        </w:tc>
        <w:tc>
          <w:tcPr>
            <w:tcW w:type="dxa" w:w="1440"/>
          </w:tcPr>
          <w:p>
            <w:r>
              <w:t>E-&gt;idX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E-&gt;numX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X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X-&gt;+idX</w:t>
            </w:r>
          </w:p>
        </w:tc>
        <w:tc>
          <w:tcPr>
            <w:tcW w:type="dxa" w:w="1440"/>
          </w:tcPr>
          <w:p>
            <w:r>
              <w:t>X-&gt;λ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i=i+i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id:=id+id$</w:t>
            </w:r>
          </w:p>
        </w:tc>
        <w:tc>
          <w:tcPr>
            <w:tcW w:type="dxa" w:w="2880"/>
          </w:tcPr>
          <w:p>
            <w:r>
              <w:t>S-&gt;id := E</w:t>
            </w:r>
          </w:p>
        </w:tc>
      </w:tr>
      <w:tr>
        <w:tc>
          <w:tcPr>
            <w:tcW w:type="dxa" w:w="2880"/>
          </w:tcPr>
          <w:p>
            <w:r>
              <w:t>$E:=id</w:t>
            </w:r>
          </w:p>
        </w:tc>
        <w:tc>
          <w:tcPr>
            <w:tcW w:type="dxa" w:w="2880"/>
          </w:tcPr>
          <w:p>
            <w:r>
              <w:t>id:=id+id$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$E:=</w:t>
            </w:r>
          </w:p>
        </w:tc>
        <w:tc>
          <w:tcPr>
            <w:tcW w:type="dxa" w:w="2880"/>
          </w:tcPr>
          <w:p>
            <w:r>
              <w:t>:=id+id$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$E</w:t>
            </w:r>
          </w:p>
        </w:tc>
        <w:tc>
          <w:tcPr>
            <w:tcW w:type="dxa" w:w="2880"/>
          </w:tcPr>
          <w:p>
            <w:r>
              <w:t>id+id$</w:t>
            </w:r>
          </w:p>
        </w:tc>
        <w:tc>
          <w:tcPr>
            <w:tcW w:type="dxa" w:w="2880"/>
          </w:tcPr>
          <w:p>
            <w:r>
              <w:t>E-&gt;idX</w:t>
            </w:r>
          </w:p>
        </w:tc>
      </w:tr>
      <w:tr>
        <w:tc>
          <w:tcPr>
            <w:tcW w:type="dxa" w:w="2880"/>
          </w:tcPr>
          <w:p>
            <w:r>
              <w:t>$Xid</w:t>
            </w:r>
          </w:p>
        </w:tc>
        <w:tc>
          <w:tcPr>
            <w:tcW w:type="dxa" w:w="2880"/>
          </w:tcPr>
          <w:p>
            <w:r>
              <w:t>id+id$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+id$</w:t>
            </w:r>
          </w:p>
        </w:tc>
        <w:tc>
          <w:tcPr>
            <w:tcW w:type="dxa" w:w="2880"/>
          </w:tcPr>
          <w:p>
            <w:r>
              <w:t>X-&gt;+idX</w:t>
            </w:r>
          </w:p>
        </w:tc>
      </w:tr>
      <w:tr>
        <w:tc>
          <w:tcPr>
            <w:tcW w:type="dxa" w:w="2880"/>
          </w:tcPr>
          <w:p>
            <w:r>
              <w:t>$Xid+</w:t>
            </w:r>
          </w:p>
        </w:tc>
        <w:tc>
          <w:tcPr>
            <w:tcW w:type="dxa" w:w="2880"/>
          </w:tcPr>
          <w:p>
            <w:r>
              <w:t>+id$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$Xid</w:t>
            </w:r>
          </w:p>
        </w:tc>
        <w:tc>
          <w:tcPr>
            <w:tcW w:type="dxa" w:w="2880"/>
          </w:tcPr>
          <w:p>
            <w:r>
              <w:t>id$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input_d.txt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Z -&gt; dY</w:t>
        <w:br/>
        <w:t>Y -&gt; XTY | λ</w:t>
        <w:br/>
        <w:t>T -&gt; c | λ</w:t>
        <w:br/>
        <w:t>X -&gt; T | λ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Z</w:t>
            </w:r>
          </w:p>
        </w:tc>
        <w:tc>
          <w:tcPr>
            <w:tcW w:type="dxa" w:w="2160"/>
          </w:tcPr>
          <w:p>
            <w:r>
              <w:t>{dY}</w:t>
            </w:r>
          </w:p>
        </w:tc>
        <w:tc>
          <w:tcPr>
            <w:tcW w:type="dxa" w:w="2160"/>
          </w:tcPr>
          <w:p>
            <w:r>
              <w:t>{d}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{XTY,λ}</w:t>
            </w:r>
          </w:p>
        </w:tc>
        <w:tc>
          <w:tcPr>
            <w:tcW w:type="dxa" w:w="2160"/>
          </w:tcPr>
          <w:p>
            <w:r>
              <w:t>{c,λ}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{c,λ}</w:t>
            </w:r>
          </w:p>
        </w:tc>
        <w:tc>
          <w:tcPr>
            <w:tcW w:type="dxa" w:w="2160"/>
          </w:tcPr>
          <w:p>
            <w:r>
              <w:t>{c,λ}</w:t>
            </w:r>
          </w:p>
        </w:tc>
        <w:tc>
          <w:tcPr>
            <w:tcW w:type="dxa" w:w="2160"/>
          </w:tcPr>
          <w:p>
            <w:r>
              <w:t>{c,$}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{T,λ}</w:t>
            </w:r>
          </w:p>
        </w:tc>
        <w:tc>
          <w:tcPr>
            <w:tcW w:type="dxa" w:w="2160"/>
          </w:tcPr>
          <w:p>
            <w:r>
              <w:t>{c,λ}</w:t>
            </w:r>
          </w:p>
        </w:tc>
        <w:tc>
          <w:tcPr>
            <w:tcW w:type="dxa" w:w="2160"/>
          </w:tcPr>
          <w:p>
            <w:r>
              <w:t>{c}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M(V,T)</w:t>
            </w:r>
          </w:p>
        </w:tc>
        <w:tc>
          <w:tcPr>
            <w:tcW w:type="dxa" w:w="2160"/>
          </w:tcPr>
          <w:p>
            <w:r>
              <w:t>d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$</w:t>
            </w:r>
          </w:p>
        </w:tc>
      </w:tr>
      <w:tr>
        <w:tc>
          <w:tcPr>
            <w:tcW w:type="dxa" w:w="2160"/>
          </w:tcPr>
          <w:p>
            <w:r>
              <w:t>Z</w:t>
            </w:r>
          </w:p>
        </w:tc>
        <w:tc>
          <w:tcPr>
            <w:tcW w:type="dxa" w:w="2160"/>
          </w:tcPr>
          <w:p>
            <w:r>
              <w:t>Z-&gt;dY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Y-&gt;XTY</w:t>
            </w:r>
          </w:p>
        </w:tc>
        <w:tc>
          <w:tcPr>
            <w:tcW w:type="dxa" w:w="2160"/>
          </w:tcPr>
          <w:p>
            <w:r>
              <w:t>Y-&gt;λ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T-&gt;c</w:t>
            </w:r>
          </w:p>
        </w:tc>
        <w:tc>
          <w:tcPr>
            <w:tcW w:type="dxa" w:w="2160"/>
          </w:tcPr>
          <w:p>
            <w:r>
              <w:t>T-&gt;λ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X-&gt;T</w:t>
            </w:r>
          </w:p>
        </w:tc>
        <w:tc>
          <w:tcPr>
            <w:tcW w:type="dxa" w:w="2160"/>
          </w:tcPr>
          <w:p>
            <w:r>
              <w:t>X-&gt;T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dcc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Z</w:t>
            </w:r>
          </w:p>
        </w:tc>
      </w:tr>
      <w:tr>
        <w:tc>
          <w:tcPr>
            <w:tcW w:type="dxa" w:w="2880"/>
          </w:tcPr>
          <w:p>
            <w:r>
              <w:t>$Z</w:t>
            </w:r>
          </w:p>
        </w:tc>
        <w:tc>
          <w:tcPr>
            <w:tcW w:type="dxa" w:w="2880"/>
          </w:tcPr>
          <w:p>
            <w:r>
              <w:t>dcc$</w:t>
            </w:r>
          </w:p>
        </w:tc>
        <w:tc>
          <w:tcPr>
            <w:tcW w:type="dxa" w:w="2880"/>
          </w:tcPr>
          <w:p>
            <w:r>
              <w:t>Z-&gt;dY</w:t>
            </w:r>
          </w:p>
        </w:tc>
      </w:tr>
      <w:tr>
        <w:tc>
          <w:tcPr>
            <w:tcW w:type="dxa" w:w="2880"/>
          </w:tcPr>
          <w:p>
            <w:r>
              <w:t>$Yd</w:t>
            </w:r>
          </w:p>
        </w:tc>
        <w:tc>
          <w:tcPr>
            <w:tcW w:type="dxa" w:w="2880"/>
          </w:tcPr>
          <w:p>
            <w:r>
              <w:t>dcc$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$Y</w:t>
            </w:r>
          </w:p>
        </w:tc>
        <w:tc>
          <w:tcPr>
            <w:tcW w:type="dxa" w:w="2880"/>
          </w:tcPr>
          <w:p>
            <w:r>
              <w:t>cc$</w:t>
            </w:r>
          </w:p>
        </w:tc>
        <w:tc>
          <w:tcPr>
            <w:tcW w:type="dxa" w:w="2880"/>
          </w:tcPr>
          <w:p>
            <w:r>
              <w:t>Y-&gt;XTY</w:t>
            </w:r>
          </w:p>
        </w:tc>
      </w:tr>
      <w:tr>
        <w:tc>
          <w:tcPr>
            <w:tcW w:type="dxa" w:w="2880"/>
          </w:tcPr>
          <w:p>
            <w:r>
              <w:t>$YTX</w:t>
            </w:r>
          </w:p>
        </w:tc>
        <w:tc>
          <w:tcPr>
            <w:tcW w:type="dxa" w:w="2880"/>
          </w:tcPr>
          <w:p>
            <w:r>
              <w:t>cc$</w:t>
            </w:r>
          </w:p>
        </w:tc>
        <w:tc>
          <w:tcPr>
            <w:tcW w:type="dxa" w:w="2880"/>
          </w:tcPr>
          <w:p>
            <w:r>
              <w:t>X-&gt;T</w:t>
            </w:r>
          </w:p>
        </w:tc>
      </w:tr>
      <w:tr>
        <w:tc>
          <w:tcPr>
            <w:tcW w:type="dxa" w:w="2880"/>
          </w:tcPr>
          <w:p>
            <w:r>
              <w:t>$YTT</w:t>
            </w:r>
          </w:p>
        </w:tc>
        <w:tc>
          <w:tcPr>
            <w:tcW w:type="dxa" w:w="2880"/>
          </w:tcPr>
          <w:p>
            <w:r>
              <w:t>cc$</w:t>
            </w:r>
          </w:p>
        </w:tc>
        <w:tc>
          <w:tcPr>
            <w:tcW w:type="dxa" w:w="2880"/>
          </w:tcPr>
          <w:p>
            <w:r>
              <w:t>T-&gt;c</w:t>
            </w:r>
          </w:p>
        </w:tc>
      </w:tr>
      <w:tr>
        <w:tc>
          <w:tcPr>
            <w:tcW w:type="dxa" w:w="2880"/>
          </w:tcPr>
          <w:p>
            <w:r>
              <w:t>$YTc</w:t>
            </w:r>
          </w:p>
        </w:tc>
        <w:tc>
          <w:tcPr>
            <w:tcW w:type="dxa" w:w="2880"/>
          </w:tcPr>
          <w:p>
            <w:r>
              <w:t>cc$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$YT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>
              <w:t>T-&gt;c</w:t>
            </w:r>
          </w:p>
        </w:tc>
      </w:tr>
      <w:tr>
        <w:tc>
          <w:tcPr>
            <w:tcW w:type="dxa" w:w="2880"/>
          </w:tcPr>
          <w:p>
            <w:r>
              <w:t>$Yc</w:t>
            </w:r>
          </w:p>
        </w:tc>
        <w:tc>
          <w:tcPr>
            <w:tcW w:type="dxa" w:w="2880"/>
          </w:tcPr>
          <w:p>
            <w:r>
              <w:t>c$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$Y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Y-&gt;λ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input_e.txt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[L] | a</w:t>
        <w:br/>
        <w:t>L -&gt; EA</w:t>
        <w:br/>
        <w:t>A -&gt; ;EA | λ</w:t>
        <w:br/>
        <w:t>E -&gt; XB</w:t>
        <w:br/>
        <w:t>B -&gt; :FB | λ</w:t>
        <w:br/>
        <w:t>F -&gt; b | λ</w:t>
        <w:br/>
        <w:t>X -&gt; F | c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{[L],a}</w:t>
            </w:r>
          </w:p>
        </w:tc>
        <w:tc>
          <w:tcPr>
            <w:tcW w:type="dxa" w:w="2160"/>
          </w:tcPr>
          <w:p>
            <w:r>
              <w:t>{a,[}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L</w:t>
            </w:r>
          </w:p>
        </w:tc>
        <w:tc>
          <w:tcPr>
            <w:tcW w:type="dxa" w:w="2160"/>
          </w:tcPr>
          <w:p>
            <w:r>
              <w:t>{EA}</w:t>
            </w:r>
          </w:p>
        </w:tc>
        <w:tc>
          <w:tcPr>
            <w:tcW w:type="dxa" w:w="2160"/>
          </w:tcPr>
          <w:p>
            <w:r>
              <w:t>{;,c,b,λ,:}</w:t>
            </w:r>
          </w:p>
        </w:tc>
        <w:tc>
          <w:tcPr>
            <w:tcW w:type="dxa" w:w="2160"/>
          </w:tcPr>
          <w:p>
            <w:r>
              <w:t>{]}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{;EA,λ}</w:t>
            </w:r>
          </w:p>
        </w:tc>
        <w:tc>
          <w:tcPr>
            <w:tcW w:type="dxa" w:w="2160"/>
          </w:tcPr>
          <w:p>
            <w:r>
              <w:t>{;,λ}</w:t>
            </w:r>
          </w:p>
        </w:tc>
        <w:tc>
          <w:tcPr>
            <w:tcW w:type="dxa" w:w="2160"/>
          </w:tcPr>
          <w:p>
            <w:r>
              <w:t>{]}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{XB}</w:t>
            </w:r>
          </w:p>
        </w:tc>
        <w:tc>
          <w:tcPr>
            <w:tcW w:type="dxa" w:w="2160"/>
          </w:tcPr>
          <w:p>
            <w:r>
              <w:t>{b,c,λ,:}</w:t>
            </w:r>
          </w:p>
        </w:tc>
        <w:tc>
          <w:tcPr>
            <w:tcW w:type="dxa" w:w="2160"/>
          </w:tcPr>
          <w:p>
            <w:r>
              <w:t>{;,]}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{:FB,λ}</w:t>
            </w:r>
          </w:p>
        </w:tc>
        <w:tc>
          <w:tcPr>
            <w:tcW w:type="dxa" w:w="2160"/>
          </w:tcPr>
          <w:p>
            <w:r>
              <w:t>{λ,:}</w:t>
            </w:r>
          </w:p>
        </w:tc>
        <w:tc>
          <w:tcPr>
            <w:tcW w:type="dxa" w:w="2160"/>
          </w:tcPr>
          <w:p>
            <w:r>
              <w:t>{;,]}</w:t>
            </w:r>
          </w:p>
        </w:tc>
      </w:tr>
      <w:tr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{b,λ}</w:t>
            </w:r>
          </w:p>
        </w:tc>
        <w:tc>
          <w:tcPr>
            <w:tcW w:type="dxa" w:w="2160"/>
          </w:tcPr>
          <w:p>
            <w:r>
              <w:t>{λ,b}</w:t>
            </w:r>
          </w:p>
        </w:tc>
        <w:tc>
          <w:tcPr>
            <w:tcW w:type="dxa" w:w="2160"/>
          </w:tcPr>
          <w:p>
            <w:r>
              <w:t>{;,],:}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{F,c}</w:t>
            </w:r>
          </w:p>
        </w:tc>
        <w:tc>
          <w:tcPr>
            <w:tcW w:type="dxa" w:w="2160"/>
          </w:tcPr>
          <w:p>
            <w:r>
              <w:t>{c,λ,b}</w:t>
            </w:r>
          </w:p>
        </w:tc>
        <w:tc>
          <w:tcPr>
            <w:tcW w:type="dxa" w:w="2160"/>
          </w:tcPr>
          <w:p>
            <w:r>
              <w:t>{;,],:}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t>M(V,T)</w:t>
            </w:r>
          </w:p>
        </w:tc>
        <w:tc>
          <w:tcPr>
            <w:tcW w:type="dxa" w:w="1080"/>
          </w:tcPr>
          <w:p>
            <w:r>
              <w:t>[</w:t>
            </w:r>
          </w:p>
        </w:tc>
        <w:tc>
          <w:tcPr>
            <w:tcW w:type="dxa" w:w="1080"/>
          </w:tcPr>
          <w:p>
            <w:r>
              <w:t>]</w:t>
            </w:r>
          </w:p>
        </w:tc>
        <w:tc>
          <w:tcPr>
            <w:tcW w:type="dxa" w:w="1080"/>
          </w:tcPr>
          <w:p>
            <w:r>
              <w:t>a</w:t>
            </w:r>
          </w:p>
        </w:tc>
        <w:tc>
          <w:tcPr>
            <w:tcW w:type="dxa" w:w="1080"/>
          </w:tcPr>
          <w:p>
            <w:r>
              <w:t>;</w:t>
            </w:r>
          </w:p>
        </w:tc>
        <w:tc>
          <w:tcPr>
            <w:tcW w:type="dxa" w:w="1080"/>
          </w:tcPr>
          <w:p>
            <w:r>
              <w:t>:</w:t>
            </w:r>
          </w:p>
        </w:tc>
        <w:tc>
          <w:tcPr>
            <w:tcW w:type="dxa" w:w="1080"/>
          </w:tcPr>
          <w:p>
            <w:r>
              <w:t>b</w:t>
            </w:r>
          </w:p>
        </w:tc>
        <w:tc>
          <w:tcPr>
            <w:tcW w:type="dxa" w:w="1080"/>
          </w:tcPr>
          <w:p>
            <w:r>
              <w:t>c</w:t>
            </w:r>
          </w:p>
        </w:tc>
      </w:tr>
      <w:tr>
        <w:tc>
          <w:tcPr>
            <w:tcW w:type="dxa" w:w="1080"/>
          </w:tcPr>
          <w:p>
            <w:r>
              <w:t>S</w:t>
            </w:r>
          </w:p>
        </w:tc>
        <w:tc>
          <w:tcPr>
            <w:tcW w:type="dxa" w:w="1080"/>
          </w:tcPr>
          <w:p>
            <w:r>
              <w:t>S-&gt;[L]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S-&gt;a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L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  <w:tc>
          <w:tcPr>
            <w:tcW w:type="dxa" w:w="1080"/>
          </w:tcPr>
          <w:p>
            <w:r>
              <w:t>L-&gt;EA</w:t>
            </w:r>
          </w:p>
        </w:tc>
      </w:tr>
      <w:tr>
        <w:tc>
          <w:tcPr>
            <w:tcW w:type="dxa" w:w="1080"/>
          </w:tcPr>
          <w:p>
            <w:r>
              <w:t>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A-&gt;λ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A-&gt;;EA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E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  <w:tc>
          <w:tcPr>
            <w:tcW w:type="dxa" w:w="1080"/>
          </w:tcPr>
          <w:p>
            <w:r>
              <w:t>E-&gt;XB</w:t>
            </w:r>
          </w:p>
        </w:tc>
      </w:tr>
      <w:tr>
        <w:tc>
          <w:tcPr>
            <w:tcW w:type="dxa" w:w="1080"/>
          </w:tcPr>
          <w:p>
            <w:r>
              <w:t>B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B-&gt;λ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B-&gt;λ</w:t>
            </w:r>
          </w:p>
        </w:tc>
        <w:tc>
          <w:tcPr>
            <w:tcW w:type="dxa" w:w="1080"/>
          </w:tcPr>
          <w:p>
            <w:r>
              <w:t>B-&gt;:FB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F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F-&gt;λ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F-&gt;λ</w:t>
            </w:r>
          </w:p>
        </w:tc>
        <w:tc>
          <w:tcPr>
            <w:tcW w:type="dxa" w:w="1080"/>
          </w:tcPr>
          <w:p>
            <w:r>
              <w:t>F-&gt;λ</w:t>
            </w:r>
          </w:p>
        </w:tc>
        <w:tc>
          <w:tcPr>
            <w:tcW w:type="dxa" w:w="1080"/>
          </w:tcPr>
          <w:p>
            <w:r>
              <w:t>F-&gt;b</w:t>
            </w:r>
          </w:p>
        </w:tc>
        <w:tc>
          <w:tcPr>
            <w:tcW w:type="dxa" w:w="1080"/>
          </w:tcPr>
          <w:p>
            <w:r>
              <w:t>-</w:t>
            </w:r>
          </w:p>
        </w:tc>
      </w:tr>
      <w:tr>
        <w:tc>
          <w:tcPr>
            <w:tcW w:type="dxa" w:w="1080"/>
          </w:tcPr>
          <w:p>
            <w:r>
              <w:t>X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X-&gt;F</w:t>
            </w:r>
          </w:p>
        </w:tc>
        <w:tc>
          <w:tcPr>
            <w:tcW w:type="dxa" w:w="1080"/>
          </w:tcPr>
          <w:p>
            <w:r>
              <w:t>-</w:t>
            </w:r>
          </w:p>
        </w:tc>
        <w:tc>
          <w:tcPr>
            <w:tcW w:type="dxa" w:w="1080"/>
          </w:tcPr>
          <w:p>
            <w:r>
              <w:t>X-&gt;F</w:t>
            </w:r>
          </w:p>
        </w:tc>
        <w:tc>
          <w:tcPr>
            <w:tcW w:type="dxa" w:w="1080"/>
          </w:tcPr>
          <w:p>
            <w:r>
              <w:t>X-&gt;F</w:t>
            </w:r>
          </w:p>
        </w:tc>
        <w:tc>
          <w:tcPr>
            <w:tcW w:type="dxa" w:w="1080"/>
          </w:tcPr>
          <w:p>
            <w:r>
              <w:t>X-&gt;F</w:t>
            </w:r>
          </w:p>
        </w:tc>
        <w:tc>
          <w:tcPr>
            <w:tcW w:type="dxa" w:w="1080"/>
          </w:tcPr>
          <w:p>
            <w:r>
              <w:t>X-&gt;c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[c:b]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[c:b]$</w:t>
            </w:r>
          </w:p>
        </w:tc>
        <w:tc>
          <w:tcPr>
            <w:tcW w:type="dxa" w:w="2880"/>
          </w:tcPr>
          <w:p>
            <w:r>
              <w:t>S-&gt;[L]</w:t>
            </w:r>
          </w:p>
        </w:tc>
      </w:tr>
      <w:tr>
        <w:tc>
          <w:tcPr>
            <w:tcW w:type="dxa" w:w="2880"/>
          </w:tcPr>
          <w:p>
            <w:r>
              <w:t>$]L[</w:t>
            </w:r>
          </w:p>
        </w:tc>
        <w:tc>
          <w:tcPr>
            <w:tcW w:type="dxa" w:w="2880"/>
          </w:tcPr>
          <w:p>
            <w:r>
              <w:t>[c:b]$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$]L</w:t>
            </w:r>
          </w:p>
        </w:tc>
        <w:tc>
          <w:tcPr>
            <w:tcW w:type="dxa" w:w="2880"/>
          </w:tcPr>
          <w:p>
            <w:r>
              <w:t>c:b]$</w:t>
            </w:r>
          </w:p>
        </w:tc>
        <w:tc>
          <w:tcPr>
            <w:tcW w:type="dxa" w:w="2880"/>
          </w:tcPr>
          <w:p>
            <w:r>
              <w:t>L-&gt;EA</w:t>
            </w:r>
          </w:p>
        </w:tc>
      </w:tr>
      <w:tr>
        <w:tc>
          <w:tcPr>
            <w:tcW w:type="dxa" w:w="2880"/>
          </w:tcPr>
          <w:p>
            <w:r>
              <w:t>$]AE</w:t>
            </w:r>
          </w:p>
        </w:tc>
        <w:tc>
          <w:tcPr>
            <w:tcW w:type="dxa" w:w="2880"/>
          </w:tcPr>
          <w:p>
            <w:r>
              <w:t>c:b]$</w:t>
            </w:r>
          </w:p>
        </w:tc>
        <w:tc>
          <w:tcPr>
            <w:tcW w:type="dxa" w:w="2880"/>
          </w:tcPr>
          <w:p>
            <w:r>
              <w:t>E-&gt;XB</w:t>
            </w:r>
          </w:p>
        </w:tc>
      </w:tr>
      <w:tr>
        <w:tc>
          <w:tcPr>
            <w:tcW w:type="dxa" w:w="2880"/>
          </w:tcPr>
          <w:p>
            <w:r>
              <w:t>$]ABX</w:t>
            </w:r>
          </w:p>
        </w:tc>
        <w:tc>
          <w:tcPr>
            <w:tcW w:type="dxa" w:w="2880"/>
          </w:tcPr>
          <w:p>
            <w:r>
              <w:t>c:b]$</w:t>
            </w:r>
          </w:p>
        </w:tc>
        <w:tc>
          <w:tcPr>
            <w:tcW w:type="dxa" w:w="2880"/>
          </w:tcPr>
          <w:p>
            <w:r>
              <w:t>X-&gt;c</w:t>
            </w:r>
          </w:p>
        </w:tc>
      </w:tr>
      <w:tr>
        <w:tc>
          <w:tcPr>
            <w:tcW w:type="dxa" w:w="2880"/>
          </w:tcPr>
          <w:p>
            <w:r>
              <w:t>$]ABc</w:t>
            </w:r>
          </w:p>
        </w:tc>
        <w:tc>
          <w:tcPr>
            <w:tcW w:type="dxa" w:w="2880"/>
          </w:tcPr>
          <w:p>
            <w:r>
              <w:t>c:b]$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$]AB</w:t>
            </w:r>
          </w:p>
        </w:tc>
        <w:tc>
          <w:tcPr>
            <w:tcW w:type="dxa" w:w="2880"/>
          </w:tcPr>
          <w:p>
            <w:r>
              <w:t>:b]$</w:t>
            </w:r>
          </w:p>
        </w:tc>
        <w:tc>
          <w:tcPr>
            <w:tcW w:type="dxa" w:w="2880"/>
          </w:tcPr>
          <w:p>
            <w:r>
              <w:t>B-&gt;:FB</w:t>
            </w:r>
          </w:p>
        </w:tc>
      </w:tr>
      <w:tr>
        <w:tc>
          <w:tcPr>
            <w:tcW w:type="dxa" w:w="2880"/>
          </w:tcPr>
          <w:p>
            <w:r>
              <w:t>$]ABF:</w:t>
            </w:r>
          </w:p>
        </w:tc>
        <w:tc>
          <w:tcPr>
            <w:tcW w:type="dxa" w:w="2880"/>
          </w:tcPr>
          <w:p>
            <w:r>
              <w:t>:b]$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$]ABF</w:t>
            </w:r>
          </w:p>
        </w:tc>
        <w:tc>
          <w:tcPr>
            <w:tcW w:type="dxa" w:w="2880"/>
          </w:tcPr>
          <w:p>
            <w:r>
              <w:t>b]$</w:t>
            </w:r>
          </w:p>
        </w:tc>
        <w:tc>
          <w:tcPr>
            <w:tcW w:type="dxa" w:w="2880"/>
          </w:tcPr>
          <w:p>
            <w:r>
              <w:t>F-&gt;b</w:t>
            </w:r>
          </w:p>
        </w:tc>
      </w:tr>
      <w:tr>
        <w:tc>
          <w:tcPr>
            <w:tcW w:type="dxa" w:w="2880"/>
          </w:tcPr>
          <w:p>
            <w:r>
              <w:t>$]ABb</w:t>
            </w:r>
          </w:p>
        </w:tc>
        <w:tc>
          <w:tcPr>
            <w:tcW w:type="dxa" w:w="2880"/>
          </w:tcPr>
          <w:p>
            <w:r>
              <w:t>b]$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$]AB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>
              <w:t>B-&gt;λ</w:t>
            </w:r>
          </w:p>
        </w:tc>
      </w:tr>
      <w:tr>
        <w:tc>
          <w:tcPr>
            <w:tcW w:type="dxa" w:w="2880"/>
          </w:tcPr>
          <w:p>
            <w:r>
              <w:t>$]A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>
              <w:t>A-&gt;λ</w:t>
            </w:r>
          </w:p>
        </w:tc>
      </w:tr>
      <w:tr>
        <w:tc>
          <w:tcPr>
            <w:tcW w:type="dxa" w:w="2880"/>
          </w:tcPr>
          <w:p>
            <w:r>
              <w:t>$]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input_f.txt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E -&gt; [E]X | aX</w:t>
        <w:br/>
        <w:t>X -&gt; +EX | *EX | λ</w:t>
        <w:br/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{[E]X,aX}</w:t>
            </w:r>
          </w:p>
        </w:tc>
        <w:tc>
          <w:tcPr>
            <w:tcW w:type="dxa" w:w="2160"/>
          </w:tcPr>
          <w:p>
            <w:r>
              <w:t>{a,[}</w:t>
            </w:r>
          </w:p>
        </w:tc>
        <w:tc>
          <w:tcPr>
            <w:tcW w:type="dxa" w:w="2160"/>
          </w:tcPr>
          <w:p>
            <w:r>
              <w:t>{*,],$,+}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{+EX,*EX,λ}</w:t>
            </w:r>
          </w:p>
        </w:tc>
        <w:tc>
          <w:tcPr>
            <w:tcW w:type="dxa" w:w="2160"/>
          </w:tcPr>
          <w:p>
            <w:r>
              <w:t>{*,+,λ}</w:t>
            </w:r>
          </w:p>
        </w:tc>
        <w:tc>
          <w:tcPr>
            <w:tcW w:type="dxa" w:w="2160"/>
          </w:tcPr>
          <w:p>
            <w:r>
              <w:t>{],*,$,+}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M(V,T)</w:t>
            </w:r>
          </w:p>
        </w:tc>
        <w:tc>
          <w:tcPr>
            <w:tcW w:type="dxa" w:w="1234"/>
          </w:tcPr>
          <w:p>
            <w:r>
              <w:t>[</w:t>
            </w:r>
          </w:p>
        </w:tc>
        <w:tc>
          <w:tcPr>
            <w:tcW w:type="dxa" w:w="1234"/>
          </w:tcPr>
          <w:p>
            <w:r>
              <w:t>]</w:t>
            </w:r>
          </w:p>
        </w:tc>
        <w:tc>
          <w:tcPr>
            <w:tcW w:type="dxa" w:w="1234"/>
          </w:tcPr>
          <w:p>
            <w:r>
              <w:t>a</w:t>
            </w:r>
          </w:p>
        </w:tc>
        <w:tc>
          <w:tcPr>
            <w:tcW w:type="dxa" w:w="1234"/>
          </w:tcPr>
          <w:p>
            <w:r>
              <w:t>+</w:t>
            </w:r>
          </w:p>
        </w:tc>
        <w:tc>
          <w:tcPr>
            <w:tcW w:type="dxa" w:w="1234"/>
          </w:tcPr>
          <w:p>
            <w:r>
              <w:t>*</w:t>
            </w:r>
          </w:p>
        </w:tc>
        <w:tc>
          <w:tcPr>
            <w:tcW w:type="dxa" w:w="1234"/>
          </w:tcPr>
          <w:p>
            <w:r>
              <w:t>$</w:t>
            </w:r>
          </w:p>
        </w:tc>
      </w:tr>
      <w:tr>
        <w:tc>
          <w:tcPr>
            <w:tcW w:type="dxa" w:w="1234"/>
          </w:tcPr>
          <w:p>
            <w:r>
              <w:t>E</w:t>
            </w:r>
          </w:p>
        </w:tc>
        <w:tc>
          <w:tcPr>
            <w:tcW w:type="dxa" w:w="1234"/>
          </w:tcPr>
          <w:p>
            <w:r>
              <w:t>E-&gt;[E]X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E-&gt;aX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X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X-&gt;λ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X-&gt;+EX</w:t>
            </w:r>
          </w:p>
        </w:tc>
        <w:tc>
          <w:tcPr>
            <w:tcW w:type="dxa" w:w="1234"/>
          </w:tcPr>
          <w:p>
            <w:r>
              <w:t>X-&gt;*EX</w:t>
            </w:r>
          </w:p>
        </w:tc>
        <w:tc>
          <w:tcPr>
            <w:tcW w:type="dxa" w:w="1234"/>
          </w:tcPr>
          <w:p>
            <w:r>
              <w:t>X-&gt;λ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[a]*a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E</w:t>
            </w:r>
          </w:p>
        </w:tc>
      </w:tr>
      <w:tr>
        <w:tc>
          <w:tcPr>
            <w:tcW w:type="dxa" w:w="2880"/>
          </w:tcPr>
          <w:p>
            <w:r>
              <w:t>$E</w:t>
            </w:r>
          </w:p>
        </w:tc>
        <w:tc>
          <w:tcPr>
            <w:tcW w:type="dxa" w:w="2880"/>
          </w:tcPr>
          <w:p>
            <w:r>
              <w:t>[a]*a$</w:t>
            </w:r>
          </w:p>
        </w:tc>
        <w:tc>
          <w:tcPr>
            <w:tcW w:type="dxa" w:w="2880"/>
          </w:tcPr>
          <w:p>
            <w:r>
              <w:t>E-&gt;[E]X</w:t>
            </w:r>
          </w:p>
        </w:tc>
      </w:tr>
      <w:tr>
        <w:tc>
          <w:tcPr>
            <w:tcW w:type="dxa" w:w="2880"/>
          </w:tcPr>
          <w:p>
            <w:r>
              <w:t>$X]E[</w:t>
            </w:r>
          </w:p>
        </w:tc>
        <w:tc>
          <w:tcPr>
            <w:tcW w:type="dxa" w:w="2880"/>
          </w:tcPr>
          <w:p>
            <w:r>
              <w:t>[a]*a$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$X]E</w:t>
            </w:r>
          </w:p>
        </w:tc>
        <w:tc>
          <w:tcPr>
            <w:tcW w:type="dxa" w:w="2880"/>
          </w:tcPr>
          <w:p>
            <w:r>
              <w:t>a]*a$</w:t>
            </w:r>
          </w:p>
        </w:tc>
        <w:tc>
          <w:tcPr>
            <w:tcW w:type="dxa" w:w="2880"/>
          </w:tcPr>
          <w:p>
            <w:r>
              <w:t>E-&gt;aX</w:t>
            </w:r>
          </w:p>
        </w:tc>
      </w:tr>
      <w:tr>
        <w:tc>
          <w:tcPr>
            <w:tcW w:type="dxa" w:w="2880"/>
          </w:tcPr>
          <w:p>
            <w:r>
              <w:t>$X]Xa</w:t>
            </w:r>
          </w:p>
        </w:tc>
        <w:tc>
          <w:tcPr>
            <w:tcW w:type="dxa" w:w="2880"/>
          </w:tcPr>
          <w:p>
            <w:r>
              <w:t>a]*a$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$X]X</w:t>
            </w:r>
          </w:p>
        </w:tc>
        <w:tc>
          <w:tcPr>
            <w:tcW w:type="dxa" w:w="2880"/>
          </w:tcPr>
          <w:p>
            <w:r>
              <w:t>]*a$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$X]</w:t>
            </w:r>
          </w:p>
        </w:tc>
        <w:tc>
          <w:tcPr>
            <w:tcW w:type="dxa" w:w="2880"/>
          </w:tcPr>
          <w:p>
            <w:r>
              <w:t>]*a$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*a$</w:t>
            </w:r>
          </w:p>
        </w:tc>
        <w:tc>
          <w:tcPr>
            <w:tcW w:type="dxa" w:w="2880"/>
          </w:tcPr>
          <w:p>
            <w:r>
              <w:t>X-&gt;*EX</w:t>
            </w:r>
          </w:p>
        </w:tc>
      </w:tr>
      <w:tr>
        <w:tc>
          <w:tcPr>
            <w:tcW w:type="dxa" w:w="2880"/>
          </w:tcPr>
          <w:p>
            <w:r>
              <w:t>$XE*</w:t>
            </w:r>
          </w:p>
        </w:tc>
        <w:tc>
          <w:tcPr>
            <w:tcW w:type="dxa" w:w="2880"/>
          </w:tcPr>
          <w:p>
            <w:r>
              <w:t>*a$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$XE</w:t>
            </w:r>
          </w:p>
        </w:tc>
        <w:tc>
          <w:tcPr>
            <w:tcW w:type="dxa" w:w="2880"/>
          </w:tcPr>
          <w:p>
            <w:r>
              <w:t>a$</w:t>
            </w:r>
          </w:p>
        </w:tc>
        <w:tc>
          <w:tcPr>
            <w:tcW w:type="dxa" w:w="2880"/>
          </w:tcPr>
          <w:p>
            <w:r>
              <w:t>E-&gt;aX</w:t>
            </w:r>
          </w:p>
        </w:tc>
      </w:tr>
      <w:tr>
        <w:tc>
          <w:tcPr>
            <w:tcW w:type="dxa" w:w="2880"/>
          </w:tcPr>
          <w:p>
            <w:r>
              <w:t>$XXa</w:t>
            </w:r>
          </w:p>
        </w:tc>
        <w:tc>
          <w:tcPr>
            <w:tcW w:type="dxa" w:w="2880"/>
          </w:tcPr>
          <w:p>
            <w:r>
              <w:t>a$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$XX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input_g.txt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E -&gt; TX</w:t>
        <w:br/>
        <w:t>X -&gt; +TX | λ</w:t>
        <w:br/>
        <w:t>T -&gt; FR</w:t>
        <w:br/>
        <w:t>R -&gt; *FR | λ</w:t>
        <w:br/>
        <w:t>F -&gt; P | -P</w:t>
        <w:br/>
        <w:t>P -&gt; [E] | x | y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</w:tcPr>
          <w:p>
            <w:r>
              <w:t>{TX}</w:t>
            </w:r>
          </w:p>
        </w:tc>
        <w:tc>
          <w:tcPr>
            <w:tcW w:type="dxa" w:w="2160"/>
          </w:tcPr>
          <w:p>
            <w:r>
              <w:t>{-,y,[,x}</w:t>
            </w:r>
          </w:p>
        </w:tc>
        <w:tc>
          <w:tcPr>
            <w:tcW w:type="dxa" w:w="2160"/>
          </w:tcPr>
          <w:p>
            <w:r>
              <w:t>{],$}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{+TX,λ}</w:t>
            </w:r>
          </w:p>
        </w:tc>
        <w:tc>
          <w:tcPr>
            <w:tcW w:type="dxa" w:w="2160"/>
          </w:tcPr>
          <w:p>
            <w:r>
              <w:t>{+,λ}</w:t>
            </w:r>
          </w:p>
        </w:tc>
        <w:tc>
          <w:tcPr>
            <w:tcW w:type="dxa" w:w="2160"/>
          </w:tcPr>
          <w:p>
            <w:r>
              <w:t>{],$}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{FR}</w:t>
            </w:r>
          </w:p>
        </w:tc>
        <w:tc>
          <w:tcPr>
            <w:tcW w:type="dxa" w:w="2160"/>
          </w:tcPr>
          <w:p>
            <w:r>
              <w:t>{y,[,x,-}</w:t>
            </w:r>
          </w:p>
        </w:tc>
        <w:tc>
          <w:tcPr>
            <w:tcW w:type="dxa" w:w="2160"/>
          </w:tcPr>
          <w:p>
            <w:r>
              <w:t>{],$,+}</w:t>
            </w:r>
          </w:p>
        </w:tc>
      </w:tr>
      <w:tr>
        <w:tc>
          <w:tcPr>
            <w:tcW w:type="dxa" w:w="2160"/>
          </w:tcPr>
          <w:p>
            <w:r>
              <w:t>R</w:t>
            </w:r>
          </w:p>
        </w:tc>
        <w:tc>
          <w:tcPr>
            <w:tcW w:type="dxa" w:w="2160"/>
          </w:tcPr>
          <w:p>
            <w:r>
              <w:t>{*FR,λ}</w:t>
            </w:r>
          </w:p>
        </w:tc>
        <w:tc>
          <w:tcPr>
            <w:tcW w:type="dxa" w:w="2160"/>
          </w:tcPr>
          <w:p>
            <w:r>
              <w:t>{*,λ}</w:t>
            </w:r>
          </w:p>
        </w:tc>
        <w:tc>
          <w:tcPr>
            <w:tcW w:type="dxa" w:w="2160"/>
          </w:tcPr>
          <w:p>
            <w:r>
              <w:t>{],$,+}</w:t>
            </w:r>
          </w:p>
        </w:tc>
      </w:tr>
      <w:tr>
        <w:tc>
          <w:tcPr>
            <w:tcW w:type="dxa" w:w="2160"/>
          </w:tcPr>
          <w:p>
            <w:r>
              <w:t>F</w:t>
            </w:r>
          </w:p>
        </w:tc>
        <w:tc>
          <w:tcPr>
            <w:tcW w:type="dxa" w:w="2160"/>
          </w:tcPr>
          <w:p>
            <w:r>
              <w:t>{P,-P}</w:t>
            </w:r>
          </w:p>
        </w:tc>
        <w:tc>
          <w:tcPr>
            <w:tcW w:type="dxa" w:w="2160"/>
          </w:tcPr>
          <w:p>
            <w:r>
              <w:t>{-,y,[,x}</w:t>
            </w:r>
          </w:p>
        </w:tc>
        <w:tc>
          <w:tcPr>
            <w:tcW w:type="dxa" w:w="2160"/>
          </w:tcPr>
          <w:p>
            <w:r>
              <w:t>{],*,$,+}</w:t>
            </w:r>
          </w:p>
        </w:tc>
      </w:tr>
      <w:tr>
        <w:tc>
          <w:tcPr>
            <w:tcW w:type="dxa" w:w="2160"/>
          </w:tcPr>
          <w:p>
            <w:r>
              <w:t>P</w:t>
            </w:r>
          </w:p>
        </w:tc>
        <w:tc>
          <w:tcPr>
            <w:tcW w:type="dxa" w:w="2160"/>
          </w:tcPr>
          <w:p>
            <w:r>
              <w:t>{[E],x,y}</w:t>
            </w:r>
          </w:p>
        </w:tc>
        <w:tc>
          <w:tcPr>
            <w:tcW w:type="dxa" w:w="2160"/>
          </w:tcPr>
          <w:p>
            <w:r>
              <w:t>{y,[,x}</w:t>
            </w:r>
          </w:p>
        </w:tc>
        <w:tc>
          <w:tcPr>
            <w:tcW w:type="dxa" w:w="2160"/>
          </w:tcPr>
          <w:p>
            <w:r>
              <w:t>{*,],$,+}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M(V,T)</w:t>
            </w:r>
          </w:p>
        </w:tc>
        <w:tc>
          <w:tcPr>
            <w:tcW w:type="dxa" w:w="960"/>
          </w:tcPr>
          <w:p>
            <w:r>
              <w:t>+</w:t>
            </w:r>
          </w:p>
        </w:tc>
        <w:tc>
          <w:tcPr>
            <w:tcW w:type="dxa" w:w="960"/>
          </w:tcPr>
          <w:p>
            <w:r>
              <w:t>*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[</w:t>
            </w:r>
          </w:p>
        </w:tc>
        <w:tc>
          <w:tcPr>
            <w:tcW w:type="dxa" w:w="960"/>
          </w:tcPr>
          <w:p>
            <w:r>
              <w:t>]</w:t>
            </w:r>
          </w:p>
        </w:tc>
        <w:tc>
          <w:tcPr>
            <w:tcW w:type="dxa" w:w="960"/>
          </w:tcPr>
          <w:p>
            <w:r>
              <w:t>x</w:t>
            </w:r>
          </w:p>
        </w:tc>
        <w:tc>
          <w:tcPr>
            <w:tcW w:type="dxa" w:w="960"/>
          </w:tcPr>
          <w:p>
            <w:r>
              <w:t>y</w:t>
            </w:r>
          </w:p>
        </w:tc>
        <w:tc>
          <w:tcPr>
            <w:tcW w:type="dxa" w:w="960"/>
          </w:tcPr>
          <w:p>
            <w:r>
              <w:t>$</w:t>
            </w:r>
          </w:p>
        </w:tc>
      </w:tr>
      <w:tr>
        <w:tc>
          <w:tcPr>
            <w:tcW w:type="dxa" w:w="960"/>
          </w:tcPr>
          <w:p>
            <w:r>
              <w:t>E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E-&gt;TX</w:t>
            </w:r>
          </w:p>
        </w:tc>
        <w:tc>
          <w:tcPr>
            <w:tcW w:type="dxa" w:w="960"/>
          </w:tcPr>
          <w:p>
            <w:r>
              <w:t>E-&gt;TX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E-&gt;TX</w:t>
            </w:r>
          </w:p>
        </w:tc>
        <w:tc>
          <w:tcPr>
            <w:tcW w:type="dxa" w:w="960"/>
          </w:tcPr>
          <w:p>
            <w:r>
              <w:t>E-&gt;TX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X</w:t>
            </w:r>
          </w:p>
        </w:tc>
        <w:tc>
          <w:tcPr>
            <w:tcW w:type="dxa" w:w="960"/>
          </w:tcPr>
          <w:p>
            <w:r>
              <w:t>X-&gt;+TX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X-&gt;λ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X-&gt;λ</w:t>
            </w:r>
          </w:p>
        </w:tc>
      </w:tr>
      <w:tr>
        <w:tc>
          <w:tcPr>
            <w:tcW w:type="dxa" w:w="960"/>
          </w:tcPr>
          <w:p>
            <w:r>
              <w:t>T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T-&gt;FR</w:t>
            </w:r>
          </w:p>
        </w:tc>
        <w:tc>
          <w:tcPr>
            <w:tcW w:type="dxa" w:w="960"/>
          </w:tcPr>
          <w:p>
            <w:r>
              <w:t>T-&gt;FR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T-&gt;FR</w:t>
            </w:r>
          </w:p>
        </w:tc>
        <w:tc>
          <w:tcPr>
            <w:tcW w:type="dxa" w:w="960"/>
          </w:tcPr>
          <w:p>
            <w:r>
              <w:t>T-&gt;FR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R</w:t>
            </w:r>
          </w:p>
        </w:tc>
        <w:tc>
          <w:tcPr>
            <w:tcW w:type="dxa" w:w="960"/>
          </w:tcPr>
          <w:p>
            <w:r>
              <w:t>R-&gt;λ</w:t>
            </w:r>
          </w:p>
        </w:tc>
        <w:tc>
          <w:tcPr>
            <w:tcW w:type="dxa" w:w="960"/>
          </w:tcPr>
          <w:p>
            <w:r>
              <w:t>R-&gt;*FR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R-&gt;λ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R-&gt;λ</w:t>
            </w:r>
          </w:p>
        </w:tc>
      </w:tr>
      <w:tr>
        <w:tc>
          <w:tcPr>
            <w:tcW w:type="dxa" w:w="960"/>
          </w:tcPr>
          <w:p>
            <w:r>
              <w:t>F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F-&gt;-P</w:t>
            </w:r>
          </w:p>
        </w:tc>
        <w:tc>
          <w:tcPr>
            <w:tcW w:type="dxa" w:w="960"/>
          </w:tcPr>
          <w:p>
            <w:r>
              <w:t>F-&gt;P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F-&gt;P</w:t>
            </w:r>
          </w:p>
        </w:tc>
        <w:tc>
          <w:tcPr>
            <w:tcW w:type="dxa" w:w="960"/>
          </w:tcPr>
          <w:p>
            <w:r>
              <w:t>F-&gt;P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  <w:tr>
        <w:tc>
          <w:tcPr>
            <w:tcW w:type="dxa" w:w="960"/>
          </w:tcPr>
          <w:p>
            <w:r>
              <w:t>P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P-&gt;[E]</w:t>
            </w:r>
          </w:p>
        </w:tc>
        <w:tc>
          <w:tcPr>
            <w:tcW w:type="dxa" w:w="960"/>
          </w:tcPr>
          <w:p>
            <w:r>
              <w:t>-</w:t>
            </w:r>
          </w:p>
        </w:tc>
        <w:tc>
          <w:tcPr>
            <w:tcW w:type="dxa" w:w="960"/>
          </w:tcPr>
          <w:p>
            <w:r>
              <w:t>P-&gt;x</w:t>
            </w:r>
          </w:p>
        </w:tc>
        <w:tc>
          <w:tcPr>
            <w:tcW w:type="dxa" w:w="960"/>
          </w:tcPr>
          <w:p>
            <w:r>
              <w:t>P-&gt;y</w:t>
            </w:r>
          </w:p>
        </w:tc>
        <w:tc>
          <w:tcPr>
            <w:tcW w:type="dxa" w:w="960"/>
          </w:tcPr>
          <w:p>
            <w:r>
              <w:t>-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[y]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E</w:t>
            </w:r>
          </w:p>
        </w:tc>
      </w:tr>
      <w:tr>
        <w:tc>
          <w:tcPr>
            <w:tcW w:type="dxa" w:w="2880"/>
          </w:tcPr>
          <w:p>
            <w:r>
              <w:t>$E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>
              <w:t>E-&gt;TX</w:t>
            </w:r>
          </w:p>
        </w:tc>
      </w:tr>
      <w:tr>
        <w:tc>
          <w:tcPr>
            <w:tcW w:type="dxa" w:w="2880"/>
          </w:tcPr>
          <w:p>
            <w:r>
              <w:t>$XT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>
              <w:t>T-&gt;FR</w:t>
            </w:r>
          </w:p>
        </w:tc>
      </w:tr>
      <w:tr>
        <w:tc>
          <w:tcPr>
            <w:tcW w:type="dxa" w:w="2880"/>
          </w:tcPr>
          <w:p>
            <w:r>
              <w:t>$XRF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>
              <w:t>F-&gt;P</w:t>
            </w:r>
          </w:p>
        </w:tc>
      </w:tr>
      <w:tr>
        <w:tc>
          <w:tcPr>
            <w:tcW w:type="dxa" w:w="2880"/>
          </w:tcPr>
          <w:p>
            <w:r>
              <w:t>$XRP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>
              <w:t>P-&gt;[E]</w:t>
            </w:r>
          </w:p>
        </w:tc>
      </w:tr>
      <w:tr>
        <w:tc>
          <w:tcPr>
            <w:tcW w:type="dxa" w:w="2880"/>
          </w:tcPr>
          <w:p>
            <w:r>
              <w:t>$XR]E[</w:t>
            </w:r>
          </w:p>
        </w:tc>
        <w:tc>
          <w:tcPr>
            <w:tcW w:type="dxa" w:w="2880"/>
          </w:tcPr>
          <w:p>
            <w:r>
              <w:t>[y]$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$XR]E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>
              <w:t>E-&gt;TX</w:t>
            </w:r>
          </w:p>
        </w:tc>
      </w:tr>
      <w:tr>
        <w:tc>
          <w:tcPr>
            <w:tcW w:type="dxa" w:w="2880"/>
          </w:tcPr>
          <w:p>
            <w:r>
              <w:t>$XR]XT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>
              <w:t>T-&gt;FR</w:t>
            </w:r>
          </w:p>
        </w:tc>
      </w:tr>
      <w:tr>
        <w:tc>
          <w:tcPr>
            <w:tcW w:type="dxa" w:w="2880"/>
          </w:tcPr>
          <w:p>
            <w:r>
              <w:t>$XR]XRF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>
              <w:t>F-&gt;P</w:t>
            </w:r>
          </w:p>
        </w:tc>
      </w:tr>
      <w:tr>
        <w:tc>
          <w:tcPr>
            <w:tcW w:type="dxa" w:w="2880"/>
          </w:tcPr>
          <w:p>
            <w:r>
              <w:t>$XR]XRP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>
              <w:t>P-&gt;y</w:t>
            </w:r>
          </w:p>
        </w:tc>
      </w:tr>
      <w:tr>
        <w:tc>
          <w:tcPr>
            <w:tcW w:type="dxa" w:w="2880"/>
          </w:tcPr>
          <w:p>
            <w:r>
              <w:t>$XR]XRy</w:t>
            </w:r>
          </w:p>
        </w:tc>
        <w:tc>
          <w:tcPr>
            <w:tcW w:type="dxa" w:w="2880"/>
          </w:tcPr>
          <w:p>
            <w:r>
              <w:t>y]$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$XR]XR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>
              <w:t>R-&gt;λ</w:t>
            </w:r>
          </w:p>
        </w:tc>
      </w:tr>
      <w:tr>
        <w:tc>
          <w:tcPr>
            <w:tcW w:type="dxa" w:w="2880"/>
          </w:tcPr>
          <w:p>
            <w:r>
              <w:t>$XR]X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$XR]</w:t>
            </w:r>
          </w:p>
        </w:tc>
        <w:tc>
          <w:tcPr>
            <w:tcW w:type="dxa" w:w="2880"/>
          </w:tcPr>
          <w:p>
            <w:r>
              <w:t>]$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$XR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R-&gt;λ</w:t>
            </w:r>
          </w:p>
        </w:tc>
      </w:tr>
      <w:tr>
        <w:tc>
          <w:tcPr>
            <w:tcW w:type="dxa" w:w="2880"/>
          </w:tcPr>
          <w:p>
            <w:r>
              <w:t>$X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X-&gt;λ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p>
      <w:pPr>
        <w:pStyle w:val="Heading1"/>
      </w:pPr>
      <w:r>
        <w:t>Arquivo: input_h.txt</w:t>
      </w:r>
    </w:p>
    <w:p>
      <w:pPr>
        <w:pStyle w:val="Heading3"/>
      </w:pPr>
      <w:r>
        <w:t>Entrada de Dados</w:t>
      </w:r>
    </w:p>
    <w:p>
      <w:r>
        <w:t>Codigo do arquivo:</w:t>
      </w:r>
    </w:p>
    <w:p>
      <w:r>
        <w:t>S -&gt; AT | TB</w:t>
        <w:br/>
        <w:t>T -&gt; aTb | λ</w:t>
        <w:br/>
        <w:t>A -&gt; aA | a</w:t>
        <w:br/>
        <w:t>B -&gt; bB | b</w:t>
      </w:r>
    </w:p>
    <w:p>
      <w:pPr>
        <w:pStyle w:val="Heading3"/>
      </w:pPr>
      <w:r>
        <w:t>Tabela First - Follow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Variavel</w:t>
            </w:r>
          </w:p>
        </w:tc>
        <w:tc>
          <w:tcPr>
            <w:tcW w:type="dxa" w:w="2160"/>
          </w:tcPr>
          <w:p>
            <w:r>
              <w:t>Producao</w:t>
            </w:r>
          </w:p>
        </w:tc>
        <w:tc>
          <w:tcPr>
            <w:tcW w:type="dxa" w:w="2160"/>
          </w:tcPr>
          <w:p>
            <w:r>
              <w:t>First</w:t>
            </w:r>
          </w:p>
        </w:tc>
        <w:tc>
          <w:tcPr>
            <w:tcW w:type="dxa" w:w="2160"/>
          </w:tcPr>
          <w:p>
            <w:r>
              <w:t>Follow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{AT,TB}</w:t>
            </w:r>
          </w:p>
        </w:tc>
        <w:tc>
          <w:tcPr>
            <w:tcW w:type="dxa" w:w="2160"/>
          </w:tcPr>
          <w:p>
            <w:r>
              <w:t>{a,b}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{aTb,λ}</w:t>
            </w:r>
          </w:p>
        </w:tc>
        <w:tc>
          <w:tcPr>
            <w:tcW w:type="dxa" w:w="2160"/>
          </w:tcPr>
          <w:p>
            <w:r>
              <w:t>{a,λ}</w:t>
            </w:r>
          </w:p>
        </w:tc>
        <w:tc>
          <w:tcPr>
            <w:tcW w:type="dxa" w:w="2160"/>
          </w:tcPr>
          <w:p>
            <w:r>
              <w:t>{$,b}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{aA,a}</w:t>
            </w:r>
          </w:p>
        </w:tc>
        <w:tc>
          <w:tcPr>
            <w:tcW w:type="dxa" w:w="2160"/>
          </w:tcPr>
          <w:p>
            <w:r>
              <w:t>{a}</w:t>
            </w:r>
          </w:p>
        </w:tc>
        <w:tc>
          <w:tcPr>
            <w:tcW w:type="dxa" w:w="2160"/>
          </w:tcPr>
          <w:p>
            <w:r>
              <w:t>{a,$}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{bB,b}</w:t>
            </w:r>
          </w:p>
        </w:tc>
        <w:tc>
          <w:tcPr>
            <w:tcW w:type="dxa" w:w="2160"/>
          </w:tcPr>
          <w:p>
            <w:r>
              <w:t>{b}</w:t>
            </w:r>
          </w:p>
        </w:tc>
        <w:tc>
          <w:tcPr>
            <w:tcW w:type="dxa" w:w="2160"/>
          </w:tcPr>
          <w:p>
            <w:r>
              <w:t>{$}</w:t>
            </w:r>
          </w:p>
        </w:tc>
      </w:tr>
    </w:tbl>
    <w:p>
      <w:pPr>
        <w:pStyle w:val="Heading3"/>
      </w:pPr>
      <w:r>
        <w:t>Tabela Preditiva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M(V,T)</w:t>
            </w:r>
          </w:p>
        </w:tc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$</w:t>
            </w:r>
          </w:p>
        </w:tc>
      </w:tr>
      <w:tr>
        <w:tc>
          <w:tcPr>
            <w:tcW w:type="dxa" w:w="2160"/>
          </w:tcPr>
          <w:p>
            <w:r>
              <w:t>S</w:t>
            </w:r>
          </w:p>
        </w:tc>
        <w:tc>
          <w:tcPr>
            <w:tcW w:type="dxa" w:w="2160"/>
          </w:tcPr>
          <w:p>
            <w:r>
              <w:t>S-&gt;TB</w:t>
            </w:r>
          </w:p>
        </w:tc>
        <w:tc>
          <w:tcPr>
            <w:tcW w:type="dxa" w:w="2160"/>
          </w:tcPr>
          <w:p>
            <w:r>
              <w:t>S-&gt;TB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T</w:t>
            </w:r>
          </w:p>
        </w:tc>
        <w:tc>
          <w:tcPr>
            <w:tcW w:type="dxa" w:w="2160"/>
          </w:tcPr>
          <w:p>
            <w:r>
              <w:t>T-&gt;aTb</w:t>
            </w:r>
          </w:p>
        </w:tc>
        <w:tc>
          <w:tcPr>
            <w:tcW w:type="dxa" w:w="2160"/>
          </w:tcPr>
          <w:p>
            <w:r>
              <w:t>T-&gt;λ</w:t>
            </w:r>
          </w:p>
        </w:tc>
        <w:tc>
          <w:tcPr>
            <w:tcW w:type="dxa" w:w="2160"/>
          </w:tcPr>
          <w:p>
            <w:r>
              <w:t>T-&gt;λ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A-&gt;a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B-&gt;b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3"/>
      </w:pPr>
      <w:r>
        <w:t>Tabela Teste</w:t>
      </w:r>
    </w:p>
    <w:p>
      <w:r>
        <w:t>Palavra de teste: aaabbbb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Pilha</w:t>
            </w:r>
          </w:p>
        </w:tc>
        <w:tc>
          <w:tcPr>
            <w:tcW w:type="dxa" w:w="2880"/>
          </w:tcPr>
          <w:p>
            <w:r>
              <w:t>Entrada</w:t>
            </w:r>
          </w:p>
        </w:tc>
        <w:tc>
          <w:tcPr>
            <w:tcW w:type="dxa" w:w="2880"/>
          </w:tcPr>
          <w:p>
            <w:r>
              <w:t>Producao</w:t>
            </w:r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S</w:t>
            </w:r>
          </w:p>
        </w:tc>
      </w:tr>
      <w:tr>
        <w:tc>
          <w:tcPr>
            <w:tcW w:type="dxa" w:w="2880"/>
          </w:tcPr>
          <w:p>
            <w:r>
              <w:t>$S</w:t>
            </w:r>
          </w:p>
        </w:tc>
        <w:tc>
          <w:tcPr>
            <w:tcW w:type="dxa" w:w="2880"/>
          </w:tcPr>
          <w:p>
            <w:r>
              <w:t>aaabbbb$</w:t>
            </w:r>
          </w:p>
        </w:tc>
        <w:tc>
          <w:tcPr>
            <w:tcW w:type="dxa" w:w="2880"/>
          </w:tcPr>
          <w:p>
            <w:r>
              <w:t>S-&gt;TB</w:t>
            </w:r>
          </w:p>
        </w:tc>
      </w:tr>
      <w:tr>
        <w:tc>
          <w:tcPr>
            <w:tcW w:type="dxa" w:w="2880"/>
          </w:tcPr>
          <w:p>
            <w:r>
              <w:t>$BT</w:t>
            </w:r>
          </w:p>
        </w:tc>
        <w:tc>
          <w:tcPr>
            <w:tcW w:type="dxa" w:w="2880"/>
          </w:tcPr>
          <w:p>
            <w:r>
              <w:t>aaabbbb$</w:t>
            </w:r>
          </w:p>
        </w:tc>
        <w:tc>
          <w:tcPr>
            <w:tcW w:type="dxa" w:w="2880"/>
          </w:tcPr>
          <w:p>
            <w:r>
              <w:t>T-&gt;aTb</w:t>
            </w:r>
          </w:p>
        </w:tc>
      </w:tr>
      <w:tr>
        <w:tc>
          <w:tcPr>
            <w:tcW w:type="dxa" w:w="2880"/>
          </w:tcPr>
          <w:p>
            <w:r>
              <w:t>$BbTa</w:t>
            </w:r>
          </w:p>
        </w:tc>
        <w:tc>
          <w:tcPr>
            <w:tcW w:type="dxa" w:w="2880"/>
          </w:tcPr>
          <w:p>
            <w:r>
              <w:t>aaabbbb$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$BbT</w:t>
            </w:r>
          </w:p>
        </w:tc>
        <w:tc>
          <w:tcPr>
            <w:tcW w:type="dxa" w:w="2880"/>
          </w:tcPr>
          <w:p>
            <w:r>
              <w:t>aabbbb$</w:t>
            </w:r>
          </w:p>
        </w:tc>
        <w:tc>
          <w:tcPr>
            <w:tcW w:type="dxa" w:w="2880"/>
          </w:tcPr>
          <w:p>
            <w:r>
              <w:t>T-&gt;aTb</w:t>
            </w:r>
          </w:p>
        </w:tc>
      </w:tr>
      <w:tr>
        <w:tc>
          <w:tcPr>
            <w:tcW w:type="dxa" w:w="2880"/>
          </w:tcPr>
          <w:p>
            <w:r>
              <w:t>$BbbTa</w:t>
            </w:r>
          </w:p>
        </w:tc>
        <w:tc>
          <w:tcPr>
            <w:tcW w:type="dxa" w:w="2880"/>
          </w:tcPr>
          <w:p>
            <w:r>
              <w:t>aabbbb$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$BbbT</w:t>
            </w:r>
          </w:p>
        </w:tc>
        <w:tc>
          <w:tcPr>
            <w:tcW w:type="dxa" w:w="2880"/>
          </w:tcPr>
          <w:p>
            <w:r>
              <w:t>abbbb$</w:t>
            </w:r>
          </w:p>
        </w:tc>
        <w:tc>
          <w:tcPr>
            <w:tcW w:type="dxa" w:w="2880"/>
          </w:tcPr>
          <w:p>
            <w:r>
              <w:t>T-&gt;aTb</w:t>
            </w:r>
          </w:p>
        </w:tc>
      </w:tr>
      <w:tr>
        <w:tc>
          <w:tcPr>
            <w:tcW w:type="dxa" w:w="2880"/>
          </w:tcPr>
          <w:p>
            <w:r>
              <w:t>$BbbbTa</w:t>
            </w:r>
          </w:p>
        </w:tc>
        <w:tc>
          <w:tcPr>
            <w:tcW w:type="dxa" w:w="2880"/>
          </w:tcPr>
          <w:p>
            <w:r>
              <w:t>abbbb$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$BbbbT</w:t>
            </w:r>
          </w:p>
        </w:tc>
        <w:tc>
          <w:tcPr>
            <w:tcW w:type="dxa" w:w="2880"/>
          </w:tcPr>
          <w:p>
            <w:r>
              <w:t>bbbb$</w:t>
            </w:r>
          </w:p>
        </w:tc>
        <w:tc>
          <w:tcPr>
            <w:tcW w:type="dxa" w:w="2880"/>
          </w:tcPr>
          <w:p>
            <w:r>
              <w:t>T-&gt;λ</w:t>
            </w:r>
          </w:p>
        </w:tc>
      </w:tr>
      <w:tr>
        <w:tc>
          <w:tcPr>
            <w:tcW w:type="dxa" w:w="2880"/>
          </w:tcPr>
          <w:p>
            <w:r>
              <w:t>$Bbbb</w:t>
            </w:r>
          </w:p>
        </w:tc>
        <w:tc>
          <w:tcPr>
            <w:tcW w:type="dxa" w:w="2880"/>
          </w:tcPr>
          <w:p>
            <w:r>
              <w:t>bbbb$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$Bbb</w:t>
            </w:r>
          </w:p>
        </w:tc>
        <w:tc>
          <w:tcPr>
            <w:tcW w:type="dxa" w:w="2880"/>
          </w:tcPr>
          <w:p>
            <w:r>
              <w:t>bbb$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$Bb</w:t>
            </w:r>
          </w:p>
        </w:tc>
        <w:tc>
          <w:tcPr>
            <w:tcW w:type="dxa" w:w="2880"/>
          </w:tcPr>
          <w:p>
            <w:r>
              <w:t>bb$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$B</w:t>
            </w:r>
          </w:p>
        </w:tc>
        <w:tc>
          <w:tcPr>
            <w:tcW w:type="dxa" w:w="2880"/>
          </w:tcPr>
          <w:p>
            <w:r>
              <w:t>b$</w:t>
            </w:r>
          </w:p>
        </w:tc>
        <w:tc>
          <w:tcPr>
            <w:tcW w:type="dxa" w:w="2880"/>
          </w:tcPr>
          <w:p>
            <w:r>
              <w:t>B-&gt;b</w:t>
            </w:r>
          </w:p>
        </w:tc>
      </w:tr>
      <w:tr>
        <w:tc>
          <w:tcPr>
            <w:tcW w:type="dxa" w:w="2880"/>
          </w:tcPr>
          <w:p>
            <w:r>
              <w:t>$b</w:t>
            </w:r>
          </w:p>
        </w:tc>
        <w:tc>
          <w:tcPr>
            <w:tcW w:type="dxa" w:w="2880"/>
          </w:tcPr>
          <w:p>
            <w:r>
              <w:t>b$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>
              <w:t>$</w:t>
            </w:r>
          </w:p>
        </w:tc>
        <w:tc>
          <w:tcPr>
            <w:tcW w:type="dxa" w:w="2880"/>
          </w:tcPr>
          <w:p>
            <w:r/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